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AC0F8" w14:textId="77777777" w:rsidR="00875B36" w:rsidRPr="00875B36" w:rsidRDefault="00875B36" w:rsidP="00875B36">
      <w:pPr>
        <w:rPr>
          <w:b/>
          <w:bCs/>
          <w:lang w:val="en-DE"/>
        </w:rPr>
      </w:pPr>
      <w:r w:rsidRPr="00875B36">
        <w:rPr>
          <w:rFonts w:ascii="Segoe UI Emoji" w:hAnsi="Segoe UI Emoji" w:cs="Segoe UI Emoji"/>
          <w:b/>
          <w:bCs/>
          <w:lang w:val="en-DE"/>
        </w:rPr>
        <w:t>📘</w:t>
      </w:r>
      <w:r w:rsidRPr="00875B36">
        <w:rPr>
          <w:b/>
          <w:bCs/>
          <w:lang w:val="en-DE"/>
        </w:rPr>
        <w:t xml:space="preserve"> System Design Documentation</w:t>
      </w:r>
    </w:p>
    <w:p w14:paraId="6EB9CF9E" w14:textId="77777777" w:rsidR="00875B36" w:rsidRPr="00875B36" w:rsidRDefault="00875B36" w:rsidP="00875B36">
      <w:pPr>
        <w:rPr>
          <w:lang w:val="en-DE"/>
        </w:rPr>
      </w:pPr>
      <w:r w:rsidRPr="00875B36">
        <w:rPr>
          <w:b/>
          <w:bCs/>
          <w:lang w:val="en-DE"/>
        </w:rPr>
        <w:t>Project:</w:t>
      </w:r>
      <w:r w:rsidRPr="00875B36">
        <w:rPr>
          <w:lang w:val="en-DE"/>
        </w:rPr>
        <w:t xml:space="preserve"> Context-Aware PDF QA Application</w:t>
      </w:r>
      <w:r w:rsidRPr="00875B36">
        <w:rPr>
          <w:lang w:val="en-DE"/>
        </w:rPr>
        <w:br/>
      </w:r>
      <w:r w:rsidRPr="00875B36">
        <w:rPr>
          <w:b/>
          <w:bCs/>
          <w:lang w:val="en-DE"/>
        </w:rPr>
        <w:t>Authors:</w:t>
      </w:r>
      <w:r w:rsidRPr="00875B36">
        <w:rPr>
          <w:lang w:val="en-DE"/>
        </w:rPr>
        <w:t xml:space="preserve"> [Your Name]</w:t>
      </w:r>
      <w:r w:rsidRPr="00875B36">
        <w:rPr>
          <w:lang w:val="en-DE"/>
        </w:rPr>
        <w:br/>
      </w:r>
      <w:r w:rsidRPr="00875B36">
        <w:rPr>
          <w:b/>
          <w:bCs/>
          <w:lang w:val="en-DE"/>
        </w:rPr>
        <w:t>Date:</w:t>
      </w:r>
      <w:r w:rsidRPr="00875B36">
        <w:rPr>
          <w:lang w:val="en-DE"/>
        </w:rPr>
        <w:t xml:space="preserve"> [Date]</w:t>
      </w:r>
    </w:p>
    <w:p w14:paraId="695EE552" w14:textId="77777777" w:rsidR="00875B36" w:rsidRPr="00875B36" w:rsidRDefault="00875B36" w:rsidP="00875B36">
      <w:pPr>
        <w:rPr>
          <w:lang w:val="en-DE"/>
        </w:rPr>
      </w:pPr>
      <w:r w:rsidRPr="00875B36">
        <w:rPr>
          <w:lang w:val="en-DE"/>
        </w:rPr>
        <w:pict w14:anchorId="3F1FE630">
          <v:rect id="_x0000_i1079" style="width:0;height:1.5pt" o:hralign="center" o:hrstd="t" o:hr="t" fillcolor="#a0a0a0" stroked="f"/>
        </w:pict>
      </w:r>
    </w:p>
    <w:p w14:paraId="78905D9E" w14:textId="77777777" w:rsidR="00875B36" w:rsidRPr="00875B36" w:rsidRDefault="00875B36" w:rsidP="00875B36">
      <w:pPr>
        <w:rPr>
          <w:b/>
          <w:bCs/>
          <w:lang w:val="en-DE"/>
        </w:rPr>
      </w:pPr>
      <w:r w:rsidRPr="00875B36">
        <w:rPr>
          <w:rFonts w:ascii="Segoe UI Emoji" w:hAnsi="Segoe UI Emoji" w:cs="Segoe UI Emoji"/>
          <w:b/>
          <w:bCs/>
          <w:lang w:val="en-DE"/>
        </w:rPr>
        <w:t>🔧</w:t>
      </w:r>
      <w:r w:rsidRPr="00875B36">
        <w:rPr>
          <w:b/>
          <w:bCs/>
          <w:lang w:val="en-DE"/>
        </w:rPr>
        <w:t xml:space="preserve"> 1. Overview</w:t>
      </w:r>
    </w:p>
    <w:p w14:paraId="556466A4" w14:textId="77777777" w:rsidR="00875B36" w:rsidRPr="00875B36" w:rsidRDefault="00875B36" w:rsidP="00875B36">
      <w:pPr>
        <w:rPr>
          <w:lang w:val="en-DE"/>
        </w:rPr>
      </w:pPr>
      <w:r w:rsidRPr="00875B36">
        <w:rPr>
          <w:lang w:val="en-DE"/>
        </w:rPr>
        <w:t>This system allows users to upload PDF documents and ask questions based on their content. The backend leverages an LLM to extract and answer questions from uploaded documents. It features:</w:t>
      </w:r>
    </w:p>
    <w:p w14:paraId="07C27F51" w14:textId="77777777" w:rsidR="00875B36" w:rsidRPr="00875B36" w:rsidRDefault="00875B36" w:rsidP="00875B36">
      <w:pPr>
        <w:numPr>
          <w:ilvl w:val="0"/>
          <w:numId w:val="10"/>
        </w:numPr>
        <w:rPr>
          <w:lang w:val="en-DE"/>
        </w:rPr>
      </w:pPr>
      <w:r w:rsidRPr="00875B36">
        <w:rPr>
          <w:lang w:val="en-DE"/>
        </w:rPr>
        <w:t>A React frontend (with Material-UI) for user interaction.</w:t>
      </w:r>
    </w:p>
    <w:p w14:paraId="4B9B02D1" w14:textId="77777777" w:rsidR="00875B36" w:rsidRPr="00875B36" w:rsidRDefault="00875B36" w:rsidP="00875B36">
      <w:pPr>
        <w:numPr>
          <w:ilvl w:val="0"/>
          <w:numId w:val="10"/>
        </w:numPr>
        <w:rPr>
          <w:lang w:val="en-DE"/>
        </w:rPr>
      </w:pPr>
      <w:r w:rsidRPr="00875B36">
        <w:rPr>
          <w:lang w:val="en-DE"/>
        </w:rPr>
        <w:t>A Flask backend for file handling, context management, and LLM interaction.</w:t>
      </w:r>
    </w:p>
    <w:p w14:paraId="14C7F534" w14:textId="77777777" w:rsidR="00875B36" w:rsidRPr="00875B36" w:rsidRDefault="00875B36" w:rsidP="00875B36">
      <w:pPr>
        <w:numPr>
          <w:ilvl w:val="0"/>
          <w:numId w:val="10"/>
        </w:numPr>
        <w:rPr>
          <w:lang w:val="en-DE"/>
        </w:rPr>
      </w:pPr>
      <w:proofErr w:type="spellStart"/>
      <w:r w:rsidRPr="00875B36">
        <w:rPr>
          <w:lang w:val="en-DE"/>
        </w:rPr>
        <w:t>Dockerized</w:t>
      </w:r>
      <w:proofErr w:type="spellEnd"/>
      <w:r w:rsidRPr="00875B36">
        <w:rPr>
          <w:lang w:val="en-DE"/>
        </w:rPr>
        <w:t xml:space="preserve"> deployment for both frontend and backend.</w:t>
      </w:r>
    </w:p>
    <w:p w14:paraId="5616873C" w14:textId="77777777" w:rsidR="00875B36" w:rsidRPr="00875B36" w:rsidRDefault="00875B36" w:rsidP="00875B36">
      <w:pPr>
        <w:rPr>
          <w:lang w:val="en-DE"/>
        </w:rPr>
      </w:pPr>
      <w:r w:rsidRPr="00875B36">
        <w:rPr>
          <w:lang w:val="en-DE"/>
        </w:rPr>
        <w:pict w14:anchorId="45CEA6FD">
          <v:rect id="_x0000_i1080" style="width:0;height:1.5pt" o:hralign="center" o:hrstd="t" o:hr="t" fillcolor="#a0a0a0" stroked="f"/>
        </w:pict>
      </w:r>
    </w:p>
    <w:p w14:paraId="394EDD3E" w14:textId="77777777" w:rsidR="00875B36" w:rsidRPr="00875B36" w:rsidRDefault="00875B36" w:rsidP="00875B36">
      <w:pPr>
        <w:rPr>
          <w:b/>
          <w:bCs/>
          <w:lang w:val="en-DE"/>
        </w:rPr>
      </w:pPr>
      <w:r w:rsidRPr="00875B36">
        <w:rPr>
          <w:rFonts w:ascii="Segoe UI Emoji" w:hAnsi="Segoe UI Emoji" w:cs="Segoe UI Emoji"/>
          <w:b/>
          <w:bCs/>
          <w:lang w:val="en-DE"/>
        </w:rPr>
        <w:t>🧱</w:t>
      </w:r>
      <w:r w:rsidRPr="00875B36">
        <w:rPr>
          <w:b/>
          <w:bCs/>
          <w:lang w:val="en-DE"/>
        </w:rPr>
        <w:t xml:space="preserve"> 2. Architecture</w:t>
      </w:r>
    </w:p>
    <w:p w14:paraId="218A6233" w14:textId="77777777" w:rsidR="00875B36" w:rsidRPr="00875B36" w:rsidRDefault="00875B36" w:rsidP="00875B36">
      <w:pPr>
        <w:rPr>
          <w:lang w:val="en-DE"/>
        </w:rPr>
      </w:pPr>
      <w:r w:rsidRPr="00875B36">
        <w:rPr>
          <w:b/>
          <w:bCs/>
          <w:lang w:val="en-DE"/>
        </w:rPr>
        <w:t>High-Level Components:</w:t>
      </w:r>
    </w:p>
    <w:p w14:paraId="54E60DBA" w14:textId="77777777" w:rsidR="00875B36" w:rsidRPr="00875B36" w:rsidRDefault="00875B36" w:rsidP="00875B36">
      <w:pPr>
        <w:rPr>
          <w:lang w:val="en-DE"/>
        </w:rPr>
      </w:pPr>
      <w:proofErr w:type="spellStart"/>
      <w:r w:rsidRPr="00875B36">
        <w:rPr>
          <w:lang w:val="en-DE"/>
        </w:rPr>
        <w:t>csharp</w:t>
      </w:r>
      <w:proofErr w:type="spellEnd"/>
    </w:p>
    <w:p w14:paraId="18A97230" w14:textId="77777777" w:rsidR="00875B36" w:rsidRPr="00875B36" w:rsidRDefault="00875B36" w:rsidP="00875B36">
      <w:pPr>
        <w:rPr>
          <w:lang w:val="en-DE"/>
        </w:rPr>
      </w:pPr>
      <w:proofErr w:type="spellStart"/>
      <w:r w:rsidRPr="00875B36">
        <w:rPr>
          <w:lang w:val="en-DE"/>
        </w:rPr>
        <w:t>CopyEdit</w:t>
      </w:r>
      <w:proofErr w:type="spellEnd"/>
    </w:p>
    <w:p w14:paraId="378E5835" w14:textId="77777777" w:rsidR="00875B36" w:rsidRPr="00875B36" w:rsidRDefault="00875B36" w:rsidP="00875B36">
      <w:pPr>
        <w:rPr>
          <w:lang w:val="en-DE"/>
        </w:rPr>
      </w:pPr>
      <w:r w:rsidRPr="00875B36">
        <w:rPr>
          <w:lang w:val="en-DE"/>
        </w:rPr>
        <w:t>[Client Browser]</w:t>
      </w:r>
    </w:p>
    <w:p w14:paraId="6ADAA8A4" w14:textId="77777777" w:rsidR="00875B36" w:rsidRPr="00875B36" w:rsidRDefault="00875B36" w:rsidP="00875B36">
      <w:pPr>
        <w:rPr>
          <w:lang w:val="en-DE"/>
        </w:rPr>
      </w:pPr>
      <w:r w:rsidRPr="00875B36">
        <w:rPr>
          <w:lang w:val="en-DE"/>
        </w:rPr>
        <w:t xml:space="preserve">     |</w:t>
      </w:r>
    </w:p>
    <w:p w14:paraId="61848F0A" w14:textId="77777777" w:rsidR="00875B36" w:rsidRPr="00875B36" w:rsidRDefault="00875B36" w:rsidP="00875B36">
      <w:pPr>
        <w:rPr>
          <w:lang w:val="en-DE"/>
        </w:rPr>
      </w:pPr>
      <w:r w:rsidRPr="00875B36">
        <w:rPr>
          <w:lang w:val="en-DE"/>
        </w:rPr>
        <w:t>[React + MUI Frontend (Docker)]</w:t>
      </w:r>
    </w:p>
    <w:p w14:paraId="35706F64" w14:textId="77777777" w:rsidR="00875B36" w:rsidRPr="00875B36" w:rsidRDefault="00875B36" w:rsidP="00875B36">
      <w:pPr>
        <w:rPr>
          <w:lang w:val="en-DE"/>
        </w:rPr>
      </w:pPr>
      <w:r w:rsidRPr="00875B36">
        <w:rPr>
          <w:lang w:val="en-DE"/>
        </w:rPr>
        <w:t xml:space="preserve">     |</w:t>
      </w:r>
    </w:p>
    <w:p w14:paraId="356E135D" w14:textId="77777777" w:rsidR="00875B36" w:rsidRPr="00875B36" w:rsidRDefault="00875B36" w:rsidP="00875B36">
      <w:pPr>
        <w:rPr>
          <w:lang w:val="en-DE"/>
        </w:rPr>
      </w:pPr>
      <w:r w:rsidRPr="00875B36">
        <w:rPr>
          <w:lang w:val="en-DE"/>
        </w:rPr>
        <w:t>[REST API]</w:t>
      </w:r>
    </w:p>
    <w:p w14:paraId="5AE9ADED" w14:textId="77777777" w:rsidR="00875B36" w:rsidRPr="00875B36" w:rsidRDefault="00875B36" w:rsidP="00875B36">
      <w:pPr>
        <w:rPr>
          <w:lang w:val="en-DE"/>
        </w:rPr>
      </w:pPr>
      <w:r w:rsidRPr="00875B36">
        <w:rPr>
          <w:lang w:val="en-DE"/>
        </w:rPr>
        <w:t xml:space="preserve">     |</w:t>
      </w:r>
    </w:p>
    <w:p w14:paraId="51C24074" w14:textId="77777777" w:rsidR="00875B36" w:rsidRPr="00875B36" w:rsidRDefault="00875B36" w:rsidP="00875B36">
      <w:pPr>
        <w:rPr>
          <w:lang w:val="en-DE"/>
        </w:rPr>
      </w:pPr>
      <w:r w:rsidRPr="00875B36">
        <w:rPr>
          <w:lang w:val="en-DE"/>
        </w:rPr>
        <w:t>[Flask Backend (Docker)]</w:t>
      </w:r>
    </w:p>
    <w:p w14:paraId="242F7670" w14:textId="77777777" w:rsidR="00875B36" w:rsidRPr="00875B36" w:rsidRDefault="00875B36" w:rsidP="00875B36">
      <w:pPr>
        <w:rPr>
          <w:lang w:val="en-DE"/>
        </w:rPr>
      </w:pPr>
      <w:r w:rsidRPr="00875B36">
        <w:rPr>
          <w:lang w:val="en-DE"/>
        </w:rPr>
        <w:t xml:space="preserve">     |</w:t>
      </w:r>
    </w:p>
    <w:p w14:paraId="4BDF676D" w14:textId="77777777" w:rsidR="00875B36" w:rsidRPr="00875B36" w:rsidRDefault="00875B36" w:rsidP="00875B36">
      <w:pPr>
        <w:rPr>
          <w:lang w:val="en-DE"/>
        </w:rPr>
      </w:pPr>
      <w:r w:rsidRPr="00875B36">
        <w:rPr>
          <w:lang w:val="en-DE"/>
        </w:rPr>
        <w:t>[LLM Model / API]</w:t>
      </w:r>
    </w:p>
    <w:p w14:paraId="548F980A" w14:textId="77777777" w:rsidR="00875B36" w:rsidRPr="00875B36" w:rsidRDefault="00875B36" w:rsidP="00875B36">
      <w:pPr>
        <w:rPr>
          <w:lang w:val="en-DE"/>
        </w:rPr>
      </w:pPr>
      <w:r w:rsidRPr="00875B36">
        <w:rPr>
          <w:lang w:val="en-DE"/>
        </w:rPr>
        <w:t xml:space="preserve">     |</w:t>
      </w:r>
    </w:p>
    <w:p w14:paraId="23C89080" w14:textId="77777777" w:rsidR="00875B36" w:rsidRPr="00875B36" w:rsidRDefault="00875B36" w:rsidP="00875B36">
      <w:pPr>
        <w:rPr>
          <w:lang w:val="en-DE"/>
        </w:rPr>
      </w:pPr>
      <w:r w:rsidRPr="00875B36">
        <w:rPr>
          <w:lang w:val="en-DE"/>
        </w:rPr>
        <w:lastRenderedPageBreak/>
        <w:t xml:space="preserve">[Vector Store / In-Memory DB / </w:t>
      </w:r>
      <w:proofErr w:type="spellStart"/>
      <w:r w:rsidRPr="00875B36">
        <w:rPr>
          <w:lang w:val="en-DE"/>
        </w:rPr>
        <w:t>LangChain</w:t>
      </w:r>
      <w:proofErr w:type="spellEnd"/>
      <w:r w:rsidRPr="00875B36">
        <w:rPr>
          <w:lang w:val="en-DE"/>
        </w:rPr>
        <w:t>]</w:t>
      </w:r>
    </w:p>
    <w:p w14:paraId="605C424F" w14:textId="77777777" w:rsidR="00875B36" w:rsidRPr="00875B36" w:rsidRDefault="00875B36" w:rsidP="00875B36">
      <w:pPr>
        <w:rPr>
          <w:lang w:val="en-DE"/>
        </w:rPr>
      </w:pPr>
      <w:r w:rsidRPr="00875B36">
        <w:rPr>
          <w:lang w:val="en-DE"/>
        </w:rPr>
        <w:pict w14:anchorId="23E912CD">
          <v:rect id="_x0000_i1081" style="width:0;height:1.5pt" o:hralign="center" o:hrstd="t" o:hr="t" fillcolor="#a0a0a0" stroked="f"/>
        </w:pict>
      </w:r>
    </w:p>
    <w:p w14:paraId="4E68B94C" w14:textId="77777777" w:rsidR="00875B36" w:rsidRPr="00875B36" w:rsidRDefault="00875B36" w:rsidP="00875B36">
      <w:pPr>
        <w:rPr>
          <w:b/>
          <w:bCs/>
          <w:lang w:val="en-DE"/>
        </w:rPr>
      </w:pPr>
      <w:r w:rsidRPr="00875B36">
        <w:rPr>
          <w:rFonts w:ascii="Segoe UI Emoji" w:hAnsi="Segoe UI Emoji" w:cs="Segoe UI Emoji"/>
          <w:b/>
          <w:bCs/>
          <w:lang w:val="en-DE"/>
        </w:rPr>
        <w:t>🖼️</w:t>
      </w:r>
      <w:r w:rsidRPr="00875B36">
        <w:rPr>
          <w:b/>
          <w:bCs/>
          <w:lang w:val="en-DE"/>
        </w:rPr>
        <w:t xml:space="preserve"> 3. Frontend</w:t>
      </w:r>
    </w:p>
    <w:p w14:paraId="22998854" w14:textId="77777777" w:rsidR="00875B36" w:rsidRPr="00875B36" w:rsidRDefault="00875B36" w:rsidP="00875B36">
      <w:pPr>
        <w:rPr>
          <w:lang w:val="en-DE"/>
        </w:rPr>
      </w:pPr>
      <w:r w:rsidRPr="00875B36">
        <w:rPr>
          <w:b/>
          <w:bCs/>
          <w:lang w:val="en-DE"/>
        </w:rPr>
        <w:t>Tech Stack:</w:t>
      </w:r>
    </w:p>
    <w:p w14:paraId="770FD1AF" w14:textId="77777777" w:rsidR="00875B36" w:rsidRPr="00875B36" w:rsidRDefault="00875B36" w:rsidP="00875B36">
      <w:pPr>
        <w:numPr>
          <w:ilvl w:val="0"/>
          <w:numId w:val="11"/>
        </w:numPr>
        <w:rPr>
          <w:lang w:val="en-DE"/>
        </w:rPr>
      </w:pPr>
      <w:r w:rsidRPr="00875B36">
        <w:rPr>
          <w:lang w:val="en-DE"/>
        </w:rPr>
        <w:t>React 19</w:t>
      </w:r>
    </w:p>
    <w:p w14:paraId="34EC183E" w14:textId="77777777" w:rsidR="00875B36" w:rsidRPr="00875B36" w:rsidRDefault="00875B36" w:rsidP="00875B36">
      <w:pPr>
        <w:numPr>
          <w:ilvl w:val="0"/>
          <w:numId w:val="11"/>
        </w:numPr>
        <w:rPr>
          <w:lang w:val="en-DE"/>
        </w:rPr>
      </w:pPr>
      <w:r w:rsidRPr="00875B36">
        <w:rPr>
          <w:lang w:val="en-DE"/>
        </w:rPr>
        <w:t>Material-UI (MUI)</w:t>
      </w:r>
    </w:p>
    <w:p w14:paraId="606ACB21" w14:textId="77777777" w:rsidR="00875B36" w:rsidRPr="00875B36" w:rsidRDefault="00875B36" w:rsidP="00875B36">
      <w:pPr>
        <w:numPr>
          <w:ilvl w:val="0"/>
          <w:numId w:val="11"/>
        </w:numPr>
        <w:rPr>
          <w:lang w:val="en-DE"/>
        </w:rPr>
      </w:pPr>
      <w:r w:rsidRPr="00875B36">
        <w:rPr>
          <w:lang w:val="en-DE"/>
        </w:rPr>
        <w:t>React Scripts (Webpack-based)</w:t>
      </w:r>
    </w:p>
    <w:p w14:paraId="7BFF8B33" w14:textId="77777777" w:rsidR="00875B36" w:rsidRPr="00875B36" w:rsidRDefault="00875B36" w:rsidP="00875B36">
      <w:pPr>
        <w:numPr>
          <w:ilvl w:val="0"/>
          <w:numId w:val="11"/>
        </w:numPr>
        <w:rPr>
          <w:lang w:val="en-DE"/>
        </w:rPr>
      </w:pPr>
      <w:proofErr w:type="spellStart"/>
      <w:r w:rsidRPr="00875B36">
        <w:rPr>
          <w:lang w:val="en-DE"/>
        </w:rPr>
        <w:t>Dockerized</w:t>
      </w:r>
      <w:proofErr w:type="spellEnd"/>
      <w:r w:rsidRPr="00875B36">
        <w:rPr>
          <w:lang w:val="en-DE"/>
        </w:rPr>
        <w:t xml:space="preserve"> via Nginx</w:t>
      </w:r>
    </w:p>
    <w:p w14:paraId="158C180B" w14:textId="77777777" w:rsidR="00875B36" w:rsidRPr="00875B36" w:rsidRDefault="00875B36" w:rsidP="00875B36">
      <w:pPr>
        <w:rPr>
          <w:lang w:val="en-DE"/>
        </w:rPr>
      </w:pPr>
      <w:r w:rsidRPr="00875B36">
        <w:rPr>
          <w:b/>
          <w:bCs/>
          <w:lang w:val="en-DE"/>
        </w:rPr>
        <w:t>Key Features:</w:t>
      </w:r>
    </w:p>
    <w:p w14:paraId="3A8322DB" w14:textId="77777777" w:rsidR="00875B36" w:rsidRPr="00875B36" w:rsidRDefault="00875B36" w:rsidP="00875B36">
      <w:pPr>
        <w:numPr>
          <w:ilvl w:val="0"/>
          <w:numId w:val="12"/>
        </w:numPr>
        <w:rPr>
          <w:lang w:val="en-DE"/>
        </w:rPr>
      </w:pPr>
      <w:r w:rsidRPr="00875B36">
        <w:rPr>
          <w:lang w:val="en-DE"/>
        </w:rPr>
        <w:t>Upload PDFs</w:t>
      </w:r>
    </w:p>
    <w:p w14:paraId="53DD02A0" w14:textId="77777777" w:rsidR="00875B36" w:rsidRPr="00875B36" w:rsidRDefault="00875B36" w:rsidP="00875B36">
      <w:pPr>
        <w:numPr>
          <w:ilvl w:val="0"/>
          <w:numId w:val="12"/>
        </w:numPr>
        <w:rPr>
          <w:lang w:val="en-DE"/>
        </w:rPr>
      </w:pPr>
      <w:r w:rsidRPr="00875B36">
        <w:rPr>
          <w:lang w:val="en-DE"/>
        </w:rPr>
        <w:t>Display current backend health</w:t>
      </w:r>
    </w:p>
    <w:p w14:paraId="60BA9083" w14:textId="77777777" w:rsidR="00875B36" w:rsidRPr="00875B36" w:rsidRDefault="00875B36" w:rsidP="00875B36">
      <w:pPr>
        <w:numPr>
          <w:ilvl w:val="0"/>
          <w:numId w:val="12"/>
        </w:numPr>
        <w:rPr>
          <w:lang w:val="en-DE"/>
        </w:rPr>
      </w:pPr>
      <w:r w:rsidRPr="00875B36">
        <w:rPr>
          <w:lang w:val="en-DE"/>
        </w:rPr>
        <w:t>Show model currently in use</w:t>
      </w:r>
    </w:p>
    <w:p w14:paraId="7046CA01" w14:textId="77777777" w:rsidR="00875B36" w:rsidRPr="00875B36" w:rsidRDefault="00875B36" w:rsidP="00875B36">
      <w:pPr>
        <w:numPr>
          <w:ilvl w:val="0"/>
          <w:numId w:val="12"/>
        </w:numPr>
        <w:rPr>
          <w:lang w:val="en-DE"/>
        </w:rPr>
      </w:pPr>
      <w:r w:rsidRPr="00875B36">
        <w:rPr>
          <w:lang w:val="en-DE"/>
        </w:rPr>
        <w:t>Display response to user questions</w:t>
      </w:r>
    </w:p>
    <w:p w14:paraId="66C06F17" w14:textId="77777777" w:rsidR="00875B36" w:rsidRPr="00875B36" w:rsidRDefault="00875B36" w:rsidP="00875B36">
      <w:pPr>
        <w:numPr>
          <w:ilvl w:val="0"/>
          <w:numId w:val="12"/>
        </w:numPr>
        <w:rPr>
          <w:lang w:val="en-DE"/>
        </w:rPr>
      </w:pPr>
      <w:r w:rsidRPr="00875B36">
        <w:rPr>
          <w:lang w:val="en-DE"/>
        </w:rPr>
        <w:t>Error and status messages</w:t>
      </w:r>
    </w:p>
    <w:p w14:paraId="7F72A064" w14:textId="77777777" w:rsidR="00875B36" w:rsidRPr="00875B36" w:rsidRDefault="00875B36" w:rsidP="00875B36">
      <w:pPr>
        <w:rPr>
          <w:lang w:val="en-DE"/>
        </w:rPr>
      </w:pPr>
      <w:r w:rsidRPr="00875B36">
        <w:rPr>
          <w:b/>
          <w:bCs/>
          <w:lang w:val="en-DE"/>
        </w:rPr>
        <w:t>Component Flow:</w:t>
      </w:r>
    </w:p>
    <w:p w14:paraId="6B8010C4" w14:textId="77777777" w:rsidR="00875B36" w:rsidRPr="00875B36" w:rsidRDefault="00875B36" w:rsidP="00875B36">
      <w:pPr>
        <w:numPr>
          <w:ilvl w:val="0"/>
          <w:numId w:val="13"/>
        </w:numPr>
        <w:rPr>
          <w:lang w:val="en-DE"/>
        </w:rPr>
      </w:pPr>
      <w:r w:rsidRPr="00875B36">
        <w:rPr>
          <w:lang w:val="en-DE"/>
        </w:rPr>
        <w:t>App.js manages state and effects</w:t>
      </w:r>
    </w:p>
    <w:p w14:paraId="2B101389" w14:textId="77777777" w:rsidR="00875B36" w:rsidRPr="00875B36" w:rsidRDefault="00875B36" w:rsidP="00875B36">
      <w:pPr>
        <w:numPr>
          <w:ilvl w:val="0"/>
          <w:numId w:val="13"/>
        </w:numPr>
        <w:rPr>
          <w:lang w:val="en-DE"/>
        </w:rPr>
      </w:pPr>
      <w:r w:rsidRPr="00875B36">
        <w:rPr>
          <w:lang w:val="en-DE"/>
        </w:rPr>
        <w:t>Uses REST APIs (/</w:t>
      </w:r>
      <w:proofErr w:type="spellStart"/>
      <w:r w:rsidRPr="00875B36">
        <w:rPr>
          <w:lang w:val="en-DE"/>
        </w:rPr>
        <w:t>api</w:t>
      </w:r>
      <w:proofErr w:type="spellEnd"/>
      <w:r w:rsidRPr="00875B36">
        <w:rPr>
          <w:lang w:val="en-DE"/>
        </w:rPr>
        <w:t>/health, /</w:t>
      </w:r>
      <w:proofErr w:type="spellStart"/>
      <w:r w:rsidRPr="00875B36">
        <w:rPr>
          <w:lang w:val="en-DE"/>
        </w:rPr>
        <w:t>api</w:t>
      </w:r>
      <w:proofErr w:type="spellEnd"/>
      <w:r w:rsidRPr="00875B36">
        <w:rPr>
          <w:lang w:val="en-DE"/>
        </w:rPr>
        <w:t>/upload, /</w:t>
      </w:r>
      <w:proofErr w:type="spellStart"/>
      <w:r w:rsidRPr="00875B36">
        <w:rPr>
          <w:lang w:val="en-DE"/>
        </w:rPr>
        <w:t>api</w:t>
      </w:r>
      <w:proofErr w:type="spellEnd"/>
      <w:r w:rsidRPr="00875B36">
        <w:rPr>
          <w:lang w:val="en-DE"/>
        </w:rPr>
        <w:t>/ask, /</w:t>
      </w:r>
      <w:proofErr w:type="spellStart"/>
      <w:r w:rsidRPr="00875B36">
        <w:rPr>
          <w:lang w:val="en-DE"/>
        </w:rPr>
        <w:t>api</w:t>
      </w:r>
      <w:proofErr w:type="spellEnd"/>
      <w:r w:rsidRPr="00875B36">
        <w:rPr>
          <w:lang w:val="en-DE"/>
        </w:rPr>
        <w:t>/model)</w:t>
      </w:r>
    </w:p>
    <w:p w14:paraId="22CA2AA4" w14:textId="77777777" w:rsidR="00875B36" w:rsidRPr="00875B36" w:rsidRDefault="00875B36" w:rsidP="00875B36">
      <w:pPr>
        <w:numPr>
          <w:ilvl w:val="0"/>
          <w:numId w:val="13"/>
        </w:numPr>
        <w:rPr>
          <w:lang w:val="en-DE"/>
        </w:rPr>
      </w:pPr>
      <w:r w:rsidRPr="00875B36">
        <w:rPr>
          <w:lang w:val="en-DE"/>
        </w:rPr>
        <w:t>Conditional rendering and loading states (e.g., spinner, alerts)</w:t>
      </w:r>
    </w:p>
    <w:p w14:paraId="40D28E13" w14:textId="77777777" w:rsidR="00875B36" w:rsidRPr="00875B36" w:rsidRDefault="00875B36" w:rsidP="00875B36">
      <w:pPr>
        <w:rPr>
          <w:lang w:val="en-DE"/>
        </w:rPr>
      </w:pPr>
      <w:r w:rsidRPr="00875B36">
        <w:rPr>
          <w:lang w:val="en-DE"/>
        </w:rPr>
        <w:pict w14:anchorId="3F83029D">
          <v:rect id="_x0000_i1082" style="width:0;height:1.5pt" o:hralign="center" o:hrstd="t" o:hr="t" fillcolor="#a0a0a0" stroked="f"/>
        </w:pict>
      </w:r>
    </w:p>
    <w:p w14:paraId="68A14717" w14:textId="77777777" w:rsidR="00875B36" w:rsidRPr="00875B36" w:rsidRDefault="00875B36" w:rsidP="00875B36">
      <w:pPr>
        <w:rPr>
          <w:b/>
          <w:bCs/>
          <w:lang w:val="en-DE"/>
        </w:rPr>
      </w:pPr>
      <w:r w:rsidRPr="00875B36">
        <w:rPr>
          <w:rFonts w:ascii="Segoe UI Emoji" w:hAnsi="Segoe UI Emoji" w:cs="Segoe UI Emoji"/>
          <w:b/>
          <w:bCs/>
          <w:lang w:val="en-DE"/>
        </w:rPr>
        <w:t>🧠</w:t>
      </w:r>
      <w:r w:rsidRPr="00875B36">
        <w:rPr>
          <w:b/>
          <w:bCs/>
          <w:lang w:val="en-DE"/>
        </w:rPr>
        <w:t xml:space="preserve"> 4. Backend</w:t>
      </w:r>
    </w:p>
    <w:p w14:paraId="0E31358B" w14:textId="77777777" w:rsidR="00875B36" w:rsidRPr="00875B36" w:rsidRDefault="00875B36" w:rsidP="00875B36">
      <w:pPr>
        <w:rPr>
          <w:lang w:val="en-DE"/>
        </w:rPr>
      </w:pPr>
      <w:r w:rsidRPr="00875B36">
        <w:rPr>
          <w:b/>
          <w:bCs/>
          <w:lang w:val="en-DE"/>
        </w:rPr>
        <w:t>Tech Stack:</w:t>
      </w:r>
    </w:p>
    <w:p w14:paraId="10DFD676" w14:textId="77777777" w:rsidR="00875B36" w:rsidRPr="00875B36" w:rsidRDefault="00875B36" w:rsidP="00875B36">
      <w:pPr>
        <w:numPr>
          <w:ilvl w:val="0"/>
          <w:numId w:val="14"/>
        </w:numPr>
        <w:rPr>
          <w:lang w:val="en-DE"/>
        </w:rPr>
      </w:pPr>
      <w:r w:rsidRPr="00875B36">
        <w:rPr>
          <w:lang w:val="en-DE"/>
        </w:rPr>
        <w:t>Python 3.10+</w:t>
      </w:r>
    </w:p>
    <w:p w14:paraId="763332D9" w14:textId="77777777" w:rsidR="00875B36" w:rsidRPr="00875B36" w:rsidRDefault="00875B36" w:rsidP="00875B36">
      <w:pPr>
        <w:numPr>
          <w:ilvl w:val="0"/>
          <w:numId w:val="14"/>
        </w:numPr>
        <w:rPr>
          <w:lang w:val="en-DE"/>
        </w:rPr>
      </w:pPr>
      <w:r w:rsidRPr="00875B36">
        <w:rPr>
          <w:lang w:val="en-DE"/>
        </w:rPr>
        <w:t>Flask + Flask-CORS</w:t>
      </w:r>
    </w:p>
    <w:p w14:paraId="2532A1B3" w14:textId="77777777" w:rsidR="00875B36" w:rsidRPr="00875B36" w:rsidRDefault="00875B36" w:rsidP="00875B36">
      <w:pPr>
        <w:numPr>
          <w:ilvl w:val="0"/>
          <w:numId w:val="14"/>
        </w:numPr>
        <w:rPr>
          <w:lang w:val="en-DE"/>
        </w:rPr>
      </w:pPr>
      <w:proofErr w:type="spellStart"/>
      <w:r w:rsidRPr="00875B36">
        <w:rPr>
          <w:lang w:val="en-DE"/>
        </w:rPr>
        <w:t>LangChain</w:t>
      </w:r>
      <w:proofErr w:type="spellEnd"/>
      <w:r w:rsidRPr="00875B36">
        <w:rPr>
          <w:lang w:val="en-DE"/>
        </w:rPr>
        <w:t xml:space="preserve"> (or custom LLM logic)</w:t>
      </w:r>
    </w:p>
    <w:p w14:paraId="2272150A" w14:textId="77777777" w:rsidR="00875B36" w:rsidRPr="00875B36" w:rsidRDefault="00875B36" w:rsidP="00875B36">
      <w:pPr>
        <w:numPr>
          <w:ilvl w:val="0"/>
          <w:numId w:val="14"/>
        </w:numPr>
        <w:rPr>
          <w:lang w:val="en-DE"/>
        </w:rPr>
      </w:pPr>
      <w:proofErr w:type="spellStart"/>
      <w:r w:rsidRPr="00875B36">
        <w:rPr>
          <w:lang w:val="en-DE"/>
        </w:rPr>
        <w:t>PyPDF</w:t>
      </w:r>
      <w:proofErr w:type="spellEnd"/>
      <w:r w:rsidRPr="00875B36">
        <w:rPr>
          <w:lang w:val="en-DE"/>
        </w:rPr>
        <w:t xml:space="preserve"> or </w:t>
      </w:r>
      <w:proofErr w:type="spellStart"/>
      <w:r w:rsidRPr="00875B36">
        <w:rPr>
          <w:lang w:val="en-DE"/>
        </w:rPr>
        <w:t>PDFPlumber</w:t>
      </w:r>
      <w:proofErr w:type="spellEnd"/>
      <w:r w:rsidRPr="00875B36">
        <w:rPr>
          <w:lang w:val="en-DE"/>
        </w:rPr>
        <w:t xml:space="preserve"> for PDF parsing</w:t>
      </w:r>
    </w:p>
    <w:p w14:paraId="0D9DDF47" w14:textId="77777777" w:rsidR="00875B36" w:rsidRPr="00875B36" w:rsidRDefault="00875B36" w:rsidP="00875B36">
      <w:pPr>
        <w:numPr>
          <w:ilvl w:val="0"/>
          <w:numId w:val="14"/>
        </w:numPr>
        <w:rPr>
          <w:lang w:val="en-DE"/>
        </w:rPr>
      </w:pPr>
      <w:r w:rsidRPr="00875B36">
        <w:rPr>
          <w:lang w:val="en-DE"/>
        </w:rPr>
        <w:t xml:space="preserve">Vector DB (e.g., FAISS, </w:t>
      </w:r>
      <w:proofErr w:type="spellStart"/>
      <w:r w:rsidRPr="00875B36">
        <w:rPr>
          <w:lang w:val="en-DE"/>
        </w:rPr>
        <w:t>ChromaDB</w:t>
      </w:r>
      <w:proofErr w:type="spellEnd"/>
      <w:r w:rsidRPr="00875B36">
        <w:rPr>
          <w:lang w:val="en-DE"/>
        </w:rPr>
        <w:t>, or in-memory)</w:t>
      </w:r>
    </w:p>
    <w:p w14:paraId="7C8B5492" w14:textId="77777777" w:rsidR="00875B36" w:rsidRPr="00875B36" w:rsidRDefault="00875B36" w:rsidP="00875B36">
      <w:pPr>
        <w:numPr>
          <w:ilvl w:val="0"/>
          <w:numId w:val="14"/>
        </w:numPr>
        <w:rPr>
          <w:lang w:val="en-DE"/>
        </w:rPr>
      </w:pPr>
      <w:r w:rsidRPr="00875B36">
        <w:rPr>
          <w:lang w:val="en-DE"/>
        </w:rPr>
        <w:lastRenderedPageBreak/>
        <w:t>Optional: Hugging Face / OpenAI API</w:t>
      </w:r>
    </w:p>
    <w:p w14:paraId="08386492" w14:textId="77777777" w:rsidR="00875B36" w:rsidRPr="00875B36" w:rsidRDefault="00875B36" w:rsidP="00875B36">
      <w:pPr>
        <w:rPr>
          <w:lang w:val="en-DE"/>
        </w:rPr>
      </w:pPr>
      <w:r w:rsidRPr="00875B36">
        <w:rPr>
          <w:b/>
          <w:bCs/>
          <w:lang w:val="en-DE"/>
        </w:rPr>
        <w:t>API Endpoints: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832"/>
        <w:gridCol w:w="2689"/>
      </w:tblGrid>
      <w:tr w:rsidR="00875B36" w:rsidRPr="00875B36" w14:paraId="68D1B624" w14:textId="77777777" w:rsidTr="00875B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76EE82" w14:textId="77777777" w:rsidR="00875B36" w:rsidRPr="00875B36" w:rsidRDefault="00875B36" w:rsidP="00875B36">
            <w:pPr>
              <w:rPr>
                <w:b/>
                <w:bCs/>
                <w:lang w:val="en-DE"/>
              </w:rPr>
            </w:pPr>
            <w:r w:rsidRPr="00875B36">
              <w:rPr>
                <w:b/>
                <w:bCs/>
                <w:lang w:val="en-DE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4BA8D747" w14:textId="77777777" w:rsidR="00875B36" w:rsidRPr="00875B36" w:rsidRDefault="00875B36" w:rsidP="00875B36">
            <w:pPr>
              <w:rPr>
                <w:b/>
                <w:bCs/>
                <w:lang w:val="en-DE"/>
              </w:rPr>
            </w:pPr>
            <w:r w:rsidRPr="00875B36">
              <w:rPr>
                <w:b/>
                <w:bCs/>
                <w:lang w:val="en-D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757A7EB" w14:textId="77777777" w:rsidR="00875B36" w:rsidRPr="00875B36" w:rsidRDefault="00875B36" w:rsidP="00875B36">
            <w:pPr>
              <w:rPr>
                <w:b/>
                <w:bCs/>
                <w:lang w:val="en-DE"/>
              </w:rPr>
            </w:pPr>
            <w:r w:rsidRPr="00875B36">
              <w:rPr>
                <w:b/>
                <w:bCs/>
                <w:lang w:val="en-DE"/>
              </w:rPr>
              <w:t>Description</w:t>
            </w:r>
          </w:p>
        </w:tc>
      </w:tr>
      <w:tr w:rsidR="00875B36" w:rsidRPr="00875B36" w14:paraId="2F248BE5" w14:textId="77777777" w:rsidTr="00875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55FC4" w14:textId="77777777" w:rsidR="00875B36" w:rsidRPr="00875B36" w:rsidRDefault="00875B36" w:rsidP="00875B36">
            <w:pPr>
              <w:rPr>
                <w:lang w:val="en-DE"/>
              </w:rPr>
            </w:pPr>
            <w:r w:rsidRPr="00875B36">
              <w:rPr>
                <w:lang w:val="en-DE"/>
              </w:rPr>
              <w:t>/</w:t>
            </w:r>
            <w:proofErr w:type="spellStart"/>
            <w:r w:rsidRPr="00875B36">
              <w:rPr>
                <w:lang w:val="en-DE"/>
              </w:rPr>
              <w:t>api</w:t>
            </w:r>
            <w:proofErr w:type="spellEnd"/>
            <w:r w:rsidRPr="00875B36">
              <w:rPr>
                <w:lang w:val="en-DE"/>
              </w:rPr>
              <w:t>/health</w:t>
            </w:r>
          </w:p>
        </w:tc>
        <w:tc>
          <w:tcPr>
            <w:tcW w:w="0" w:type="auto"/>
            <w:vAlign w:val="center"/>
            <w:hideMark/>
          </w:tcPr>
          <w:p w14:paraId="1077B022" w14:textId="77777777" w:rsidR="00875B36" w:rsidRPr="00875B36" w:rsidRDefault="00875B36" w:rsidP="00875B36">
            <w:pPr>
              <w:rPr>
                <w:lang w:val="en-DE"/>
              </w:rPr>
            </w:pPr>
            <w:r w:rsidRPr="00875B36">
              <w:rPr>
                <w:lang w:val="en-D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AACB83B" w14:textId="77777777" w:rsidR="00875B36" w:rsidRPr="00875B36" w:rsidRDefault="00875B36" w:rsidP="00875B36">
            <w:pPr>
              <w:rPr>
                <w:lang w:val="en-DE"/>
              </w:rPr>
            </w:pPr>
            <w:r w:rsidRPr="00875B36">
              <w:rPr>
                <w:lang w:val="en-DE"/>
              </w:rPr>
              <w:t>Check backend health</w:t>
            </w:r>
          </w:p>
        </w:tc>
      </w:tr>
      <w:tr w:rsidR="00875B36" w:rsidRPr="00875B36" w14:paraId="1420FCC4" w14:textId="77777777" w:rsidTr="00875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7AF94" w14:textId="77777777" w:rsidR="00875B36" w:rsidRPr="00875B36" w:rsidRDefault="00875B36" w:rsidP="00875B36">
            <w:pPr>
              <w:rPr>
                <w:lang w:val="en-DE"/>
              </w:rPr>
            </w:pPr>
            <w:r w:rsidRPr="00875B36">
              <w:rPr>
                <w:lang w:val="en-DE"/>
              </w:rPr>
              <w:t>/</w:t>
            </w:r>
            <w:proofErr w:type="spellStart"/>
            <w:r w:rsidRPr="00875B36">
              <w:rPr>
                <w:lang w:val="en-DE"/>
              </w:rPr>
              <w:t>api</w:t>
            </w:r>
            <w:proofErr w:type="spellEnd"/>
            <w:r w:rsidRPr="00875B36">
              <w:rPr>
                <w:lang w:val="en-DE"/>
              </w:rPr>
              <w:t>/model</w:t>
            </w:r>
          </w:p>
        </w:tc>
        <w:tc>
          <w:tcPr>
            <w:tcW w:w="0" w:type="auto"/>
            <w:vAlign w:val="center"/>
            <w:hideMark/>
          </w:tcPr>
          <w:p w14:paraId="2FB77D02" w14:textId="77777777" w:rsidR="00875B36" w:rsidRPr="00875B36" w:rsidRDefault="00875B36" w:rsidP="00875B36">
            <w:pPr>
              <w:rPr>
                <w:lang w:val="en-DE"/>
              </w:rPr>
            </w:pPr>
            <w:r w:rsidRPr="00875B36">
              <w:rPr>
                <w:lang w:val="en-D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D439111" w14:textId="77777777" w:rsidR="00875B36" w:rsidRPr="00875B36" w:rsidRDefault="00875B36" w:rsidP="00875B36">
            <w:pPr>
              <w:rPr>
                <w:lang w:val="en-DE"/>
              </w:rPr>
            </w:pPr>
            <w:r w:rsidRPr="00875B36">
              <w:rPr>
                <w:lang w:val="en-DE"/>
              </w:rPr>
              <w:t>Return current model name</w:t>
            </w:r>
          </w:p>
        </w:tc>
      </w:tr>
      <w:tr w:rsidR="00875B36" w:rsidRPr="00875B36" w14:paraId="6FE1945E" w14:textId="77777777" w:rsidTr="00875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D9889" w14:textId="77777777" w:rsidR="00875B36" w:rsidRPr="00875B36" w:rsidRDefault="00875B36" w:rsidP="00875B36">
            <w:pPr>
              <w:rPr>
                <w:lang w:val="en-DE"/>
              </w:rPr>
            </w:pPr>
            <w:r w:rsidRPr="00875B36">
              <w:rPr>
                <w:lang w:val="en-DE"/>
              </w:rPr>
              <w:t>/</w:t>
            </w:r>
            <w:proofErr w:type="spellStart"/>
            <w:r w:rsidRPr="00875B36">
              <w:rPr>
                <w:lang w:val="en-DE"/>
              </w:rPr>
              <w:t>api</w:t>
            </w:r>
            <w:proofErr w:type="spellEnd"/>
            <w:r w:rsidRPr="00875B36">
              <w:rPr>
                <w:lang w:val="en-DE"/>
              </w:rPr>
              <w:t>/upload</w:t>
            </w:r>
          </w:p>
        </w:tc>
        <w:tc>
          <w:tcPr>
            <w:tcW w:w="0" w:type="auto"/>
            <w:vAlign w:val="center"/>
            <w:hideMark/>
          </w:tcPr>
          <w:p w14:paraId="6321957C" w14:textId="77777777" w:rsidR="00875B36" w:rsidRPr="00875B36" w:rsidRDefault="00875B36" w:rsidP="00875B36">
            <w:pPr>
              <w:rPr>
                <w:lang w:val="en-DE"/>
              </w:rPr>
            </w:pPr>
            <w:r w:rsidRPr="00875B36">
              <w:rPr>
                <w:lang w:val="en-D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A70AE76" w14:textId="77777777" w:rsidR="00875B36" w:rsidRPr="00875B36" w:rsidRDefault="00875B36" w:rsidP="00875B36">
            <w:pPr>
              <w:rPr>
                <w:lang w:val="en-DE"/>
              </w:rPr>
            </w:pPr>
            <w:r w:rsidRPr="00875B36">
              <w:rPr>
                <w:lang w:val="en-DE"/>
              </w:rPr>
              <w:t>Upload and parse PDF</w:t>
            </w:r>
          </w:p>
        </w:tc>
      </w:tr>
      <w:tr w:rsidR="00875B36" w:rsidRPr="00875B36" w14:paraId="41C6E9E0" w14:textId="77777777" w:rsidTr="00875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5E07F" w14:textId="77777777" w:rsidR="00875B36" w:rsidRPr="00875B36" w:rsidRDefault="00875B36" w:rsidP="00875B36">
            <w:pPr>
              <w:rPr>
                <w:lang w:val="en-DE"/>
              </w:rPr>
            </w:pPr>
            <w:r w:rsidRPr="00875B36">
              <w:rPr>
                <w:lang w:val="en-DE"/>
              </w:rPr>
              <w:t>/</w:t>
            </w:r>
            <w:proofErr w:type="spellStart"/>
            <w:r w:rsidRPr="00875B36">
              <w:rPr>
                <w:lang w:val="en-DE"/>
              </w:rPr>
              <w:t>api</w:t>
            </w:r>
            <w:proofErr w:type="spellEnd"/>
            <w:r w:rsidRPr="00875B36">
              <w:rPr>
                <w:lang w:val="en-DE"/>
              </w:rPr>
              <w:t>/ask</w:t>
            </w:r>
          </w:p>
        </w:tc>
        <w:tc>
          <w:tcPr>
            <w:tcW w:w="0" w:type="auto"/>
            <w:vAlign w:val="center"/>
            <w:hideMark/>
          </w:tcPr>
          <w:p w14:paraId="488235D6" w14:textId="77777777" w:rsidR="00875B36" w:rsidRPr="00875B36" w:rsidRDefault="00875B36" w:rsidP="00875B36">
            <w:pPr>
              <w:rPr>
                <w:lang w:val="en-DE"/>
              </w:rPr>
            </w:pPr>
            <w:r w:rsidRPr="00875B36">
              <w:rPr>
                <w:lang w:val="en-D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46583A71" w14:textId="77777777" w:rsidR="00875B36" w:rsidRPr="00875B36" w:rsidRDefault="00875B36" w:rsidP="00875B36">
            <w:pPr>
              <w:rPr>
                <w:lang w:val="en-DE"/>
              </w:rPr>
            </w:pPr>
            <w:r w:rsidRPr="00875B36">
              <w:rPr>
                <w:lang w:val="en-DE"/>
              </w:rPr>
              <w:t>Ask a question to the model</w:t>
            </w:r>
          </w:p>
        </w:tc>
      </w:tr>
    </w:tbl>
    <w:p w14:paraId="070714A3" w14:textId="77777777" w:rsidR="00875B36" w:rsidRPr="00875B36" w:rsidRDefault="00875B36" w:rsidP="00875B36">
      <w:pPr>
        <w:rPr>
          <w:lang w:val="en-DE"/>
        </w:rPr>
      </w:pPr>
      <w:r w:rsidRPr="00875B36">
        <w:rPr>
          <w:b/>
          <w:bCs/>
          <w:lang w:val="en-DE"/>
        </w:rPr>
        <w:t>LLM Interaction Flow:</w:t>
      </w:r>
    </w:p>
    <w:p w14:paraId="35AF7806" w14:textId="77777777" w:rsidR="00875B36" w:rsidRPr="00875B36" w:rsidRDefault="00875B36" w:rsidP="00875B36">
      <w:pPr>
        <w:numPr>
          <w:ilvl w:val="0"/>
          <w:numId w:val="15"/>
        </w:numPr>
        <w:rPr>
          <w:lang w:val="en-DE"/>
        </w:rPr>
      </w:pPr>
      <w:r w:rsidRPr="00875B36">
        <w:rPr>
          <w:lang w:val="en-DE"/>
        </w:rPr>
        <w:t>Parse PDF and chunk text</w:t>
      </w:r>
    </w:p>
    <w:p w14:paraId="279C4A9C" w14:textId="77777777" w:rsidR="00875B36" w:rsidRPr="00875B36" w:rsidRDefault="00875B36" w:rsidP="00875B36">
      <w:pPr>
        <w:numPr>
          <w:ilvl w:val="0"/>
          <w:numId w:val="15"/>
        </w:numPr>
        <w:rPr>
          <w:lang w:val="en-DE"/>
        </w:rPr>
      </w:pPr>
      <w:r w:rsidRPr="00875B36">
        <w:rPr>
          <w:lang w:val="en-DE"/>
        </w:rPr>
        <w:t>Store in memory/vector DB</w:t>
      </w:r>
    </w:p>
    <w:p w14:paraId="31E700A4" w14:textId="77777777" w:rsidR="00875B36" w:rsidRPr="00875B36" w:rsidRDefault="00875B36" w:rsidP="00875B36">
      <w:pPr>
        <w:numPr>
          <w:ilvl w:val="0"/>
          <w:numId w:val="15"/>
        </w:numPr>
        <w:rPr>
          <w:lang w:val="en-DE"/>
        </w:rPr>
      </w:pPr>
      <w:r w:rsidRPr="00875B36">
        <w:rPr>
          <w:lang w:val="en-DE"/>
        </w:rPr>
        <w:t>Receive a question</w:t>
      </w:r>
    </w:p>
    <w:p w14:paraId="06104F60" w14:textId="77777777" w:rsidR="00875B36" w:rsidRPr="00875B36" w:rsidRDefault="00875B36" w:rsidP="00875B36">
      <w:pPr>
        <w:numPr>
          <w:ilvl w:val="0"/>
          <w:numId w:val="15"/>
        </w:numPr>
        <w:rPr>
          <w:lang w:val="en-DE"/>
        </w:rPr>
      </w:pPr>
      <w:r w:rsidRPr="00875B36">
        <w:rPr>
          <w:lang w:val="en-DE"/>
        </w:rPr>
        <w:t>Retrieve relevant chunks</w:t>
      </w:r>
    </w:p>
    <w:p w14:paraId="3AC1C767" w14:textId="77777777" w:rsidR="00875B36" w:rsidRPr="00875B36" w:rsidRDefault="00875B36" w:rsidP="00875B36">
      <w:pPr>
        <w:numPr>
          <w:ilvl w:val="0"/>
          <w:numId w:val="15"/>
        </w:numPr>
        <w:rPr>
          <w:lang w:val="en-DE"/>
        </w:rPr>
      </w:pPr>
      <w:r w:rsidRPr="00875B36">
        <w:rPr>
          <w:lang w:val="en-DE"/>
        </w:rPr>
        <w:t>Generate answer using the LLM</w:t>
      </w:r>
    </w:p>
    <w:p w14:paraId="370B96BB" w14:textId="77777777" w:rsidR="00875B36" w:rsidRPr="00875B36" w:rsidRDefault="00875B36" w:rsidP="00875B36">
      <w:pPr>
        <w:numPr>
          <w:ilvl w:val="0"/>
          <w:numId w:val="15"/>
        </w:numPr>
        <w:rPr>
          <w:lang w:val="en-DE"/>
        </w:rPr>
      </w:pPr>
      <w:r w:rsidRPr="00875B36">
        <w:rPr>
          <w:lang w:val="en-DE"/>
        </w:rPr>
        <w:t>Return response</w:t>
      </w:r>
    </w:p>
    <w:p w14:paraId="52A25561" w14:textId="77777777" w:rsidR="00875B36" w:rsidRPr="00875B36" w:rsidRDefault="00875B36" w:rsidP="00875B36">
      <w:pPr>
        <w:rPr>
          <w:lang w:val="en-DE"/>
        </w:rPr>
      </w:pPr>
      <w:r w:rsidRPr="00875B36">
        <w:rPr>
          <w:lang w:val="en-DE"/>
        </w:rPr>
        <w:pict w14:anchorId="20080718">
          <v:rect id="_x0000_i1083" style="width:0;height:1.5pt" o:hralign="center" o:hrstd="t" o:hr="t" fillcolor="#a0a0a0" stroked="f"/>
        </w:pict>
      </w:r>
    </w:p>
    <w:p w14:paraId="38B25516" w14:textId="77777777" w:rsidR="00875B36" w:rsidRPr="00875B36" w:rsidRDefault="00875B36" w:rsidP="00875B36">
      <w:pPr>
        <w:rPr>
          <w:b/>
          <w:bCs/>
          <w:lang w:val="en-DE"/>
        </w:rPr>
      </w:pPr>
      <w:r w:rsidRPr="00875B36">
        <w:rPr>
          <w:rFonts w:ascii="Segoe UI Emoji" w:hAnsi="Segoe UI Emoji" w:cs="Segoe UI Emoji"/>
          <w:b/>
          <w:bCs/>
          <w:lang w:val="en-DE"/>
        </w:rPr>
        <w:t>🐳</w:t>
      </w:r>
      <w:r w:rsidRPr="00875B36">
        <w:rPr>
          <w:b/>
          <w:bCs/>
          <w:lang w:val="en-DE"/>
        </w:rPr>
        <w:t xml:space="preserve"> 5. Deployment (Docker)</w:t>
      </w:r>
    </w:p>
    <w:p w14:paraId="2C770795" w14:textId="77777777" w:rsidR="00875B36" w:rsidRPr="00875B36" w:rsidRDefault="00875B36" w:rsidP="00875B36">
      <w:pPr>
        <w:rPr>
          <w:lang w:val="en-DE"/>
        </w:rPr>
      </w:pPr>
      <w:r w:rsidRPr="00875B36">
        <w:rPr>
          <w:b/>
          <w:bCs/>
          <w:lang w:val="en-DE"/>
        </w:rPr>
        <w:t>Services:</w:t>
      </w:r>
    </w:p>
    <w:p w14:paraId="6D6AA9C1" w14:textId="77777777" w:rsidR="00875B36" w:rsidRPr="00875B36" w:rsidRDefault="00875B36" w:rsidP="00875B36">
      <w:pPr>
        <w:numPr>
          <w:ilvl w:val="0"/>
          <w:numId w:val="16"/>
        </w:numPr>
        <w:rPr>
          <w:lang w:val="en-DE"/>
        </w:rPr>
      </w:pPr>
      <w:r w:rsidRPr="00875B36">
        <w:rPr>
          <w:lang w:val="en-DE"/>
        </w:rPr>
        <w:t>frontend: React app served via Nginx</w:t>
      </w:r>
    </w:p>
    <w:p w14:paraId="2FFF4E05" w14:textId="77777777" w:rsidR="00875B36" w:rsidRPr="00875B36" w:rsidRDefault="00875B36" w:rsidP="00875B36">
      <w:pPr>
        <w:numPr>
          <w:ilvl w:val="0"/>
          <w:numId w:val="16"/>
        </w:numPr>
        <w:rPr>
          <w:lang w:val="en-DE"/>
        </w:rPr>
      </w:pPr>
      <w:r w:rsidRPr="00875B36">
        <w:rPr>
          <w:lang w:val="en-DE"/>
        </w:rPr>
        <w:t>backend: Flask server running on port 5000</w:t>
      </w:r>
    </w:p>
    <w:p w14:paraId="7060E7DC" w14:textId="77777777" w:rsidR="00875B36" w:rsidRPr="00875B36" w:rsidRDefault="00875B36" w:rsidP="00875B36">
      <w:pPr>
        <w:numPr>
          <w:ilvl w:val="0"/>
          <w:numId w:val="16"/>
        </w:numPr>
        <w:rPr>
          <w:lang w:val="en-DE"/>
        </w:rPr>
      </w:pPr>
      <w:r w:rsidRPr="00875B36">
        <w:rPr>
          <w:lang w:val="en-DE"/>
        </w:rPr>
        <w:t>Communication via Docker network</w:t>
      </w:r>
    </w:p>
    <w:p w14:paraId="50ABDF27" w14:textId="77777777" w:rsidR="00875B36" w:rsidRPr="00875B36" w:rsidRDefault="00875B36" w:rsidP="00875B36">
      <w:pPr>
        <w:numPr>
          <w:ilvl w:val="0"/>
          <w:numId w:val="16"/>
        </w:numPr>
        <w:rPr>
          <w:lang w:val="en-DE"/>
        </w:rPr>
      </w:pPr>
      <w:r w:rsidRPr="00875B36">
        <w:rPr>
          <w:lang w:val="en-DE"/>
        </w:rPr>
        <w:t>Mounted volumes for live development</w:t>
      </w:r>
    </w:p>
    <w:p w14:paraId="6C9CBB4C" w14:textId="77777777" w:rsidR="00875B36" w:rsidRPr="00875B36" w:rsidRDefault="00875B36" w:rsidP="00875B36">
      <w:pPr>
        <w:rPr>
          <w:lang w:val="en-DE"/>
        </w:rPr>
      </w:pPr>
      <w:r w:rsidRPr="00875B36">
        <w:rPr>
          <w:b/>
          <w:bCs/>
          <w:lang w:val="en-DE"/>
        </w:rPr>
        <w:t>Docker Compose Example:</w:t>
      </w:r>
    </w:p>
    <w:p w14:paraId="53CA5489" w14:textId="77777777" w:rsidR="00875B36" w:rsidRPr="00875B36" w:rsidRDefault="00875B36" w:rsidP="00875B36">
      <w:pPr>
        <w:rPr>
          <w:lang w:val="en-DE"/>
        </w:rPr>
      </w:pPr>
      <w:proofErr w:type="spellStart"/>
      <w:r w:rsidRPr="00875B36">
        <w:rPr>
          <w:lang w:val="en-DE"/>
        </w:rPr>
        <w:t>yaml</w:t>
      </w:r>
      <w:proofErr w:type="spellEnd"/>
    </w:p>
    <w:p w14:paraId="1419E46A" w14:textId="77777777" w:rsidR="00875B36" w:rsidRPr="00875B36" w:rsidRDefault="00875B36" w:rsidP="00875B36">
      <w:pPr>
        <w:rPr>
          <w:lang w:val="en-DE"/>
        </w:rPr>
      </w:pPr>
      <w:proofErr w:type="spellStart"/>
      <w:r w:rsidRPr="00875B36">
        <w:rPr>
          <w:lang w:val="en-DE"/>
        </w:rPr>
        <w:t>CopyEdit</w:t>
      </w:r>
      <w:proofErr w:type="spellEnd"/>
    </w:p>
    <w:p w14:paraId="405C656A" w14:textId="77777777" w:rsidR="00875B36" w:rsidRPr="00875B36" w:rsidRDefault="00875B36" w:rsidP="00875B36">
      <w:pPr>
        <w:rPr>
          <w:lang w:val="en-DE"/>
        </w:rPr>
      </w:pPr>
      <w:r w:rsidRPr="00875B36">
        <w:rPr>
          <w:lang w:val="en-DE"/>
        </w:rPr>
        <w:t>services:</w:t>
      </w:r>
    </w:p>
    <w:p w14:paraId="33AB621C" w14:textId="77777777" w:rsidR="00875B36" w:rsidRPr="00875B36" w:rsidRDefault="00875B36" w:rsidP="00875B36">
      <w:pPr>
        <w:rPr>
          <w:lang w:val="en-DE"/>
        </w:rPr>
      </w:pPr>
      <w:r w:rsidRPr="00875B36">
        <w:rPr>
          <w:lang w:val="en-DE"/>
        </w:rPr>
        <w:lastRenderedPageBreak/>
        <w:t xml:space="preserve">  frontend:</w:t>
      </w:r>
    </w:p>
    <w:p w14:paraId="50DF9467" w14:textId="77777777" w:rsidR="00875B36" w:rsidRPr="00875B36" w:rsidRDefault="00875B36" w:rsidP="00875B36">
      <w:pPr>
        <w:rPr>
          <w:lang w:val="en-DE"/>
        </w:rPr>
      </w:pPr>
      <w:r w:rsidRPr="00875B36">
        <w:rPr>
          <w:lang w:val="en-DE"/>
        </w:rPr>
        <w:t xml:space="preserve">    build</w:t>
      </w:r>
      <w:proofErr w:type="gramStart"/>
      <w:r w:rsidRPr="00875B36">
        <w:rPr>
          <w:lang w:val="en-DE"/>
        </w:rPr>
        <w:t>: .</w:t>
      </w:r>
      <w:proofErr w:type="gramEnd"/>
      <w:r w:rsidRPr="00875B36">
        <w:rPr>
          <w:lang w:val="en-DE"/>
        </w:rPr>
        <w:t>/frontend</w:t>
      </w:r>
    </w:p>
    <w:p w14:paraId="2C4D1128" w14:textId="77777777" w:rsidR="00875B36" w:rsidRPr="00875B36" w:rsidRDefault="00875B36" w:rsidP="00875B36">
      <w:pPr>
        <w:rPr>
          <w:lang w:val="en-DE"/>
        </w:rPr>
      </w:pPr>
      <w:r w:rsidRPr="00875B36">
        <w:rPr>
          <w:lang w:val="en-DE"/>
        </w:rPr>
        <w:t xml:space="preserve">    ports:</w:t>
      </w:r>
    </w:p>
    <w:p w14:paraId="2397E7ED" w14:textId="77777777" w:rsidR="00875B36" w:rsidRPr="00875B36" w:rsidRDefault="00875B36" w:rsidP="00875B36">
      <w:pPr>
        <w:rPr>
          <w:lang w:val="en-DE"/>
        </w:rPr>
      </w:pPr>
      <w:r w:rsidRPr="00875B36">
        <w:rPr>
          <w:lang w:val="en-DE"/>
        </w:rPr>
        <w:t xml:space="preserve">      - "3000:80"</w:t>
      </w:r>
    </w:p>
    <w:p w14:paraId="15A93203" w14:textId="77777777" w:rsidR="00875B36" w:rsidRPr="00875B36" w:rsidRDefault="00875B36" w:rsidP="00875B36">
      <w:pPr>
        <w:rPr>
          <w:lang w:val="en-DE"/>
        </w:rPr>
      </w:pPr>
      <w:r w:rsidRPr="00875B36">
        <w:rPr>
          <w:lang w:val="en-DE"/>
        </w:rPr>
        <w:t xml:space="preserve">  backend:</w:t>
      </w:r>
    </w:p>
    <w:p w14:paraId="16F05870" w14:textId="77777777" w:rsidR="00875B36" w:rsidRPr="00875B36" w:rsidRDefault="00875B36" w:rsidP="00875B36">
      <w:pPr>
        <w:rPr>
          <w:lang w:val="en-DE"/>
        </w:rPr>
      </w:pPr>
      <w:r w:rsidRPr="00875B36">
        <w:rPr>
          <w:lang w:val="en-DE"/>
        </w:rPr>
        <w:t xml:space="preserve">    build</w:t>
      </w:r>
      <w:proofErr w:type="gramStart"/>
      <w:r w:rsidRPr="00875B36">
        <w:rPr>
          <w:lang w:val="en-DE"/>
        </w:rPr>
        <w:t>: .</w:t>
      </w:r>
      <w:proofErr w:type="gramEnd"/>
      <w:r w:rsidRPr="00875B36">
        <w:rPr>
          <w:lang w:val="en-DE"/>
        </w:rPr>
        <w:t>/backend</w:t>
      </w:r>
    </w:p>
    <w:p w14:paraId="1D7D6EC5" w14:textId="77777777" w:rsidR="00875B36" w:rsidRPr="00875B36" w:rsidRDefault="00875B36" w:rsidP="00875B36">
      <w:pPr>
        <w:rPr>
          <w:lang w:val="en-DE"/>
        </w:rPr>
      </w:pPr>
      <w:r w:rsidRPr="00875B36">
        <w:rPr>
          <w:lang w:val="en-DE"/>
        </w:rPr>
        <w:t xml:space="preserve">    ports:</w:t>
      </w:r>
    </w:p>
    <w:p w14:paraId="700F4A3D" w14:textId="77777777" w:rsidR="00875B36" w:rsidRPr="00875B36" w:rsidRDefault="00875B36" w:rsidP="00875B36">
      <w:pPr>
        <w:rPr>
          <w:lang w:val="en-DE"/>
        </w:rPr>
      </w:pPr>
      <w:r w:rsidRPr="00875B36">
        <w:rPr>
          <w:lang w:val="en-DE"/>
        </w:rPr>
        <w:t xml:space="preserve">      - "5000:5000"</w:t>
      </w:r>
    </w:p>
    <w:p w14:paraId="159FFBBA" w14:textId="77777777" w:rsidR="00875B36" w:rsidRPr="00875B36" w:rsidRDefault="00875B36" w:rsidP="00875B36">
      <w:pPr>
        <w:rPr>
          <w:lang w:val="en-DE"/>
        </w:rPr>
      </w:pPr>
      <w:r w:rsidRPr="00875B36">
        <w:rPr>
          <w:lang w:val="en-DE"/>
        </w:rPr>
        <w:pict w14:anchorId="6F04F730">
          <v:rect id="_x0000_i1084" style="width:0;height:1.5pt" o:hralign="center" o:hrstd="t" o:hr="t" fillcolor="#a0a0a0" stroked="f"/>
        </w:pict>
      </w:r>
    </w:p>
    <w:p w14:paraId="3588C1E6" w14:textId="77777777" w:rsidR="00875B36" w:rsidRPr="00875B36" w:rsidRDefault="00875B36" w:rsidP="00875B36">
      <w:pPr>
        <w:rPr>
          <w:b/>
          <w:bCs/>
          <w:lang w:val="en-DE"/>
        </w:rPr>
      </w:pPr>
      <w:r w:rsidRPr="00875B36">
        <w:rPr>
          <w:rFonts w:ascii="Segoe UI Emoji" w:hAnsi="Segoe UI Emoji" w:cs="Segoe UI Emoji"/>
          <w:b/>
          <w:bCs/>
          <w:lang w:val="en-DE"/>
        </w:rPr>
        <w:t>🔐</w:t>
      </w:r>
      <w:r w:rsidRPr="00875B36">
        <w:rPr>
          <w:b/>
          <w:bCs/>
          <w:lang w:val="en-DE"/>
        </w:rPr>
        <w:t xml:space="preserve"> 6. Security</w:t>
      </w:r>
    </w:p>
    <w:p w14:paraId="5A83584A" w14:textId="77777777" w:rsidR="00875B36" w:rsidRPr="00875B36" w:rsidRDefault="00875B36" w:rsidP="00875B36">
      <w:pPr>
        <w:numPr>
          <w:ilvl w:val="0"/>
          <w:numId w:val="17"/>
        </w:numPr>
        <w:rPr>
          <w:lang w:val="en-DE"/>
        </w:rPr>
      </w:pPr>
      <w:r w:rsidRPr="00875B36">
        <w:rPr>
          <w:lang w:val="en-DE"/>
        </w:rPr>
        <w:t>CORS enabled on Flask</w:t>
      </w:r>
    </w:p>
    <w:p w14:paraId="7BDEF083" w14:textId="77777777" w:rsidR="00875B36" w:rsidRPr="00875B36" w:rsidRDefault="00875B36" w:rsidP="00875B36">
      <w:pPr>
        <w:numPr>
          <w:ilvl w:val="0"/>
          <w:numId w:val="17"/>
        </w:numPr>
        <w:rPr>
          <w:lang w:val="en-DE"/>
        </w:rPr>
      </w:pPr>
      <w:r w:rsidRPr="00875B36">
        <w:rPr>
          <w:lang w:val="en-DE"/>
        </w:rPr>
        <w:t>PDF validation on backend</w:t>
      </w:r>
    </w:p>
    <w:p w14:paraId="32BDC56E" w14:textId="77777777" w:rsidR="00875B36" w:rsidRPr="00875B36" w:rsidRDefault="00875B36" w:rsidP="00875B36">
      <w:pPr>
        <w:numPr>
          <w:ilvl w:val="0"/>
          <w:numId w:val="17"/>
        </w:numPr>
        <w:rPr>
          <w:lang w:val="en-DE"/>
        </w:rPr>
      </w:pPr>
      <w:r w:rsidRPr="00875B36">
        <w:rPr>
          <w:lang w:val="en-DE"/>
        </w:rPr>
        <w:t>No hardcoded secrets (</w:t>
      </w:r>
      <w:proofErr w:type="gramStart"/>
      <w:r w:rsidRPr="00875B36">
        <w:rPr>
          <w:lang w:val="en-DE"/>
        </w:rPr>
        <w:t>use .env</w:t>
      </w:r>
      <w:proofErr w:type="gramEnd"/>
      <w:r w:rsidRPr="00875B36">
        <w:rPr>
          <w:lang w:val="en-DE"/>
        </w:rPr>
        <w:t>)</w:t>
      </w:r>
    </w:p>
    <w:p w14:paraId="354BDFE8" w14:textId="77777777" w:rsidR="00875B36" w:rsidRPr="00875B36" w:rsidRDefault="00875B36" w:rsidP="00875B36">
      <w:pPr>
        <w:numPr>
          <w:ilvl w:val="0"/>
          <w:numId w:val="17"/>
        </w:numPr>
        <w:rPr>
          <w:lang w:val="en-DE"/>
        </w:rPr>
      </w:pPr>
      <w:r w:rsidRPr="00875B36">
        <w:rPr>
          <w:lang w:val="en-DE"/>
        </w:rPr>
        <w:t>Read-only mode for model endpoint</w:t>
      </w:r>
    </w:p>
    <w:p w14:paraId="3AD9A40B" w14:textId="77777777" w:rsidR="00875B36" w:rsidRPr="00875B36" w:rsidRDefault="00875B36" w:rsidP="00875B36">
      <w:pPr>
        <w:rPr>
          <w:lang w:val="en-DE"/>
        </w:rPr>
      </w:pPr>
      <w:r w:rsidRPr="00875B36">
        <w:rPr>
          <w:lang w:val="en-DE"/>
        </w:rPr>
        <w:pict w14:anchorId="2C8BD39E">
          <v:rect id="_x0000_i1085" style="width:0;height:1.5pt" o:hralign="center" o:hrstd="t" o:hr="t" fillcolor="#a0a0a0" stroked="f"/>
        </w:pict>
      </w:r>
    </w:p>
    <w:p w14:paraId="4A770EE4" w14:textId="77777777" w:rsidR="00875B36" w:rsidRPr="00875B36" w:rsidRDefault="00875B36" w:rsidP="00875B36">
      <w:pPr>
        <w:rPr>
          <w:b/>
          <w:bCs/>
          <w:lang w:val="en-DE"/>
        </w:rPr>
      </w:pPr>
      <w:r w:rsidRPr="00875B36">
        <w:rPr>
          <w:rFonts w:ascii="Segoe UI Emoji" w:hAnsi="Segoe UI Emoji" w:cs="Segoe UI Emoji"/>
          <w:b/>
          <w:bCs/>
          <w:lang w:val="en-DE"/>
        </w:rPr>
        <w:t>🧪</w:t>
      </w:r>
      <w:r w:rsidRPr="00875B36">
        <w:rPr>
          <w:b/>
          <w:bCs/>
          <w:lang w:val="en-DE"/>
        </w:rPr>
        <w:t xml:space="preserve"> 7. Testing</w:t>
      </w:r>
    </w:p>
    <w:p w14:paraId="548312F3" w14:textId="77777777" w:rsidR="00875B36" w:rsidRPr="00875B36" w:rsidRDefault="00875B36" w:rsidP="00875B36">
      <w:pPr>
        <w:numPr>
          <w:ilvl w:val="0"/>
          <w:numId w:val="18"/>
        </w:numPr>
        <w:rPr>
          <w:lang w:val="en-DE"/>
        </w:rPr>
      </w:pPr>
      <w:r w:rsidRPr="00875B36">
        <w:rPr>
          <w:lang w:val="en-DE"/>
        </w:rPr>
        <w:t>Frontend: React Testing Library</w:t>
      </w:r>
    </w:p>
    <w:p w14:paraId="437AD11D" w14:textId="77777777" w:rsidR="00875B36" w:rsidRPr="00875B36" w:rsidRDefault="00875B36" w:rsidP="00875B36">
      <w:pPr>
        <w:numPr>
          <w:ilvl w:val="0"/>
          <w:numId w:val="18"/>
        </w:numPr>
        <w:rPr>
          <w:lang w:val="en-DE"/>
        </w:rPr>
      </w:pPr>
      <w:r w:rsidRPr="00875B36">
        <w:rPr>
          <w:lang w:val="en-DE"/>
        </w:rPr>
        <w:t xml:space="preserve">Backend: </w:t>
      </w:r>
      <w:proofErr w:type="spellStart"/>
      <w:r w:rsidRPr="00875B36">
        <w:rPr>
          <w:lang w:val="en-DE"/>
        </w:rPr>
        <w:t>Pytest</w:t>
      </w:r>
      <w:proofErr w:type="spellEnd"/>
      <w:r w:rsidRPr="00875B36">
        <w:rPr>
          <w:lang w:val="en-DE"/>
        </w:rPr>
        <w:t xml:space="preserve"> for API/unit tests</w:t>
      </w:r>
    </w:p>
    <w:p w14:paraId="59B52165" w14:textId="77777777" w:rsidR="00875B36" w:rsidRPr="00875B36" w:rsidRDefault="00875B36" w:rsidP="00875B36">
      <w:pPr>
        <w:numPr>
          <w:ilvl w:val="0"/>
          <w:numId w:val="18"/>
        </w:numPr>
        <w:rPr>
          <w:lang w:val="en-DE"/>
        </w:rPr>
      </w:pPr>
      <w:r w:rsidRPr="00875B36">
        <w:rPr>
          <w:lang w:val="en-DE"/>
        </w:rPr>
        <w:t>Health endpoint for integration testing</w:t>
      </w:r>
    </w:p>
    <w:p w14:paraId="14CF140F" w14:textId="77777777" w:rsidR="00875B36" w:rsidRPr="00875B36" w:rsidRDefault="00875B36" w:rsidP="00875B36">
      <w:pPr>
        <w:rPr>
          <w:lang w:val="en-DE"/>
        </w:rPr>
      </w:pPr>
      <w:r w:rsidRPr="00875B36">
        <w:rPr>
          <w:lang w:val="en-DE"/>
        </w:rPr>
        <w:pict w14:anchorId="0B420C86">
          <v:rect id="_x0000_i1086" style="width:0;height:1.5pt" o:hralign="center" o:hrstd="t" o:hr="t" fillcolor="#a0a0a0" stroked="f"/>
        </w:pict>
      </w:r>
    </w:p>
    <w:p w14:paraId="67413A4B" w14:textId="77777777" w:rsidR="00875B36" w:rsidRPr="00875B36" w:rsidRDefault="00875B36" w:rsidP="00875B36">
      <w:pPr>
        <w:rPr>
          <w:b/>
          <w:bCs/>
          <w:lang w:val="en-DE"/>
        </w:rPr>
      </w:pPr>
      <w:r w:rsidRPr="00875B36">
        <w:rPr>
          <w:rFonts w:ascii="Segoe UI Emoji" w:hAnsi="Segoe UI Emoji" w:cs="Segoe UI Emoji"/>
          <w:b/>
          <w:bCs/>
          <w:lang w:val="en-DE"/>
        </w:rPr>
        <w:t>📈</w:t>
      </w:r>
      <w:r w:rsidRPr="00875B36">
        <w:rPr>
          <w:b/>
          <w:bCs/>
          <w:lang w:val="en-DE"/>
        </w:rPr>
        <w:t xml:space="preserve"> 8. Scalability</w:t>
      </w:r>
    </w:p>
    <w:p w14:paraId="4C664DF3" w14:textId="77777777" w:rsidR="00875B36" w:rsidRPr="00875B36" w:rsidRDefault="00875B36" w:rsidP="00875B36">
      <w:pPr>
        <w:numPr>
          <w:ilvl w:val="0"/>
          <w:numId w:val="19"/>
        </w:numPr>
        <w:rPr>
          <w:lang w:val="en-DE"/>
        </w:rPr>
      </w:pPr>
      <w:r w:rsidRPr="00875B36">
        <w:rPr>
          <w:lang w:val="en-DE"/>
        </w:rPr>
        <w:t xml:space="preserve">Replace Flask with </w:t>
      </w:r>
      <w:proofErr w:type="spellStart"/>
      <w:r w:rsidRPr="00875B36">
        <w:rPr>
          <w:lang w:val="en-DE"/>
        </w:rPr>
        <w:t>FastAPI</w:t>
      </w:r>
      <w:proofErr w:type="spellEnd"/>
      <w:r w:rsidRPr="00875B36">
        <w:rPr>
          <w:lang w:val="en-DE"/>
        </w:rPr>
        <w:t xml:space="preserve"> for async processing</w:t>
      </w:r>
    </w:p>
    <w:p w14:paraId="0BC9430A" w14:textId="77777777" w:rsidR="00875B36" w:rsidRPr="00875B36" w:rsidRDefault="00875B36" w:rsidP="00875B36">
      <w:pPr>
        <w:numPr>
          <w:ilvl w:val="0"/>
          <w:numId w:val="19"/>
        </w:numPr>
        <w:rPr>
          <w:lang w:val="en-DE"/>
        </w:rPr>
      </w:pPr>
      <w:r w:rsidRPr="00875B36">
        <w:rPr>
          <w:lang w:val="en-DE"/>
        </w:rPr>
        <w:t xml:space="preserve">Replace in-memory vector DB with persistent options (e.g., Pinecone, </w:t>
      </w:r>
      <w:proofErr w:type="spellStart"/>
      <w:r w:rsidRPr="00875B36">
        <w:rPr>
          <w:lang w:val="en-DE"/>
        </w:rPr>
        <w:t>Weaviate</w:t>
      </w:r>
      <w:proofErr w:type="spellEnd"/>
      <w:r w:rsidRPr="00875B36">
        <w:rPr>
          <w:lang w:val="en-DE"/>
        </w:rPr>
        <w:t>)</w:t>
      </w:r>
    </w:p>
    <w:p w14:paraId="431D8F5B" w14:textId="77777777" w:rsidR="00875B36" w:rsidRPr="00875B36" w:rsidRDefault="00875B36" w:rsidP="00875B36">
      <w:pPr>
        <w:numPr>
          <w:ilvl w:val="0"/>
          <w:numId w:val="19"/>
        </w:numPr>
        <w:rPr>
          <w:lang w:val="en-DE"/>
        </w:rPr>
      </w:pPr>
      <w:r w:rsidRPr="00875B36">
        <w:rPr>
          <w:lang w:val="en-DE"/>
        </w:rPr>
        <w:t>Use a message queue (e.g., RabbitMQ, Celery) for async PDF parsing</w:t>
      </w:r>
    </w:p>
    <w:p w14:paraId="60115CCA" w14:textId="77777777" w:rsidR="00875B36" w:rsidRPr="00875B36" w:rsidRDefault="00875B36" w:rsidP="00875B36">
      <w:pPr>
        <w:rPr>
          <w:lang w:val="en-DE"/>
        </w:rPr>
      </w:pPr>
      <w:r w:rsidRPr="00875B36">
        <w:rPr>
          <w:lang w:val="en-DE"/>
        </w:rPr>
        <w:pict w14:anchorId="7FE72606">
          <v:rect id="_x0000_i1087" style="width:0;height:1.5pt" o:hralign="center" o:hrstd="t" o:hr="t" fillcolor="#a0a0a0" stroked="f"/>
        </w:pict>
      </w:r>
    </w:p>
    <w:p w14:paraId="15219D35" w14:textId="77777777" w:rsidR="00875B36" w:rsidRPr="00875B36" w:rsidRDefault="00875B36" w:rsidP="00875B36">
      <w:pPr>
        <w:rPr>
          <w:b/>
          <w:bCs/>
          <w:lang w:val="en-DE"/>
        </w:rPr>
      </w:pPr>
      <w:r w:rsidRPr="00875B36">
        <w:rPr>
          <w:rFonts w:ascii="Segoe UI Emoji" w:hAnsi="Segoe UI Emoji" w:cs="Segoe UI Emoji"/>
          <w:b/>
          <w:bCs/>
          <w:lang w:val="en-DE"/>
        </w:rPr>
        <w:t>📚</w:t>
      </w:r>
      <w:r w:rsidRPr="00875B36">
        <w:rPr>
          <w:b/>
          <w:bCs/>
          <w:lang w:val="en-DE"/>
        </w:rPr>
        <w:t xml:space="preserve"> 9. Future Improvements</w:t>
      </w:r>
    </w:p>
    <w:p w14:paraId="4598BC57" w14:textId="77777777" w:rsidR="00875B36" w:rsidRPr="00875B36" w:rsidRDefault="00875B36" w:rsidP="00875B36">
      <w:pPr>
        <w:numPr>
          <w:ilvl w:val="0"/>
          <w:numId w:val="20"/>
        </w:numPr>
        <w:rPr>
          <w:lang w:val="en-DE"/>
        </w:rPr>
      </w:pPr>
      <w:r w:rsidRPr="00875B36">
        <w:rPr>
          <w:lang w:val="en-DE"/>
        </w:rPr>
        <w:lastRenderedPageBreak/>
        <w:t>User authentication</w:t>
      </w:r>
    </w:p>
    <w:p w14:paraId="0F7E3764" w14:textId="77777777" w:rsidR="00875B36" w:rsidRPr="00875B36" w:rsidRDefault="00875B36" w:rsidP="00875B36">
      <w:pPr>
        <w:numPr>
          <w:ilvl w:val="0"/>
          <w:numId w:val="20"/>
        </w:numPr>
        <w:rPr>
          <w:lang w:val="en-DE"/>
        </w:rPr>
      </w:pPr>
      <w:r w:rsidRPr="00875B36">
        <w:rPr>
          <w:lang w:val="en-DE"/>
        </w:rPr>
        <w:t>File history/dashboard</w:t>
      </w:r>
    </w:p>
    <w:p w14:paraId="781FAC60" w14:textId="77777777" w:rsidR="00875B36" w:rsidRPr="00875B36" w:rsidRDefault="00875B36" w:rsidP="00875B36">
      <w:pPr>
        <w:numPr>
          <w:ilvl w:val="0"/>
          <w:numId w:val="20"/>
        </w:numPr>
        <w:rPr>
          <w:lang w:val="en-DE"/>
        </w:rPr>
      </w:pPr>
      <w:r w:rsidRPr="00875B36">
        <w:rPr>
          <w:lang w:val="en-DE"/>
        </w:rPr>
        <w:t>Chat-based conversational memory</w:t>
      </w:r>
    </w:p>
    <w:p w14:paraId="7224CFCA" w14:textId="77777777" w:rsidR="00875B36" w:rsidRPr="00875B36" w:rsidRDefault="00875B36" w:rsidP="00875B36">
      <w:pPr>
        <w:numPr>
          <w:ilvl w:val="0"/>
          <w:numId w:val="20"/>
        </w:numPr>
        <w:rPr>
          <w:lang w:val="en-DE"/>
        </w:rPr>
      </w:pPr>
      <w:r w:rsidRPr="00875B36">
        <w:rPr>
          <w:lang w:val="en-DE"/>
        </w:rPr>
        <w:t>Multiple model support &amp; switching</w:t>
      </w:r>
    </w:p>
    <w:p w14:paraId="09446E66" w14:textId="77777777" w:rsidR="00875B36" w:rsidRPr="00875B36" w:rsidRDefault="00875B36" w:rsidP="00875B36">
      <w:pPr>
        <w:numPr>
          <w:ilvl w:val="0"/>
          <w:numId w:val="20"/>
        </w:numPr>
        <w:rPr>
          <w:lang w:val="en-DE"/>
        </w:rPr>
      </w:pPr>
      <w:r w:rsidRPr="00875B36">
        <w:rPr>
          <w:lang w:val="en-DE"/>
        </w:rPr>
        <w:t>Upload limits, logging, metrics</w:t>
      </w:r>
    </w:p>
    <w:p w14:paraId="4BAF54E4" w14:textId="77777777" w:rsidR="00875B36" w:rsidRPr="00875B36" w:rsidRDefault="00875B36" w:rsidP="00875B36">
      <w:pPr>
        <w:rPr>
          <w:b/>
          <w:bCs/>
          <w:lang w:val="en-DE"/>
        </w:rPr>
      </w:pPr>
      <w:r w:rsidRPr="00875B36">
        <w:rPr>
          <w:b/>
          <w:bCs/>
          <w:lang w:val="en-DE"/>
        </w:rPr>
        <w:t>1. Software Architecture Components</w:t>
      </w:r>
    </w:p>
    <w:p w14:paraId="20588CCA" w14:textId="77777777" w:rsidR="00875B36" w:rsidRPr="00875B36" w:rsidRDefault="00875B36" w:rsidP="00875B36">
      <w:pPr>
        <w:rPr>
          <w:b/>
          <w:bCs/>
          <w:lang w:val="en-DE"/>
        </w:rPr>
      </w:pPr>
      <w:r w:rsidRPr="00875B36">
        <w:rPr>
          <w:b/>
          <w:bCs/>
          <w:lang w:val="en-DE"/>
        </w:rPr>
        <w:t>Separation of Concerns</w:t>
      </w:r>
    </w:p>
    <w:p w14:paraId="001DF2AF" w14:textId="77777777" w:rsidR="00875B36" w:rsidRPr="00875B36" w:rsidRDefault="00875B36" w:rsidP="00875B36">
      <w:pPr>
        <w:numPr>
          <w:ilvl w:val="0"/>
          <w:numId w:val="21"/>
        </w:numPr>
        <w:rPr>
          <w:lang w:val="en-DE"/>
        </w:rPr>
      </w:pPr>
      <w:r w:rsidRPr="00875B36">
        <w:rPr>
          <w:b/>
          <w:bCs/>
          <w:lang w:val="en-DE"/>
        </w:rPr>
        <w:t>Frontend (React):</w:t>
      </w:r>
      <w:r w:rsidRPr="00875B36">
        <w:rPr>
          <w:lang w:val="en-DE"/>
        </w:rPr>
        <w:br/>
        <w:t>Handles user interface, user input, and presentation logic. It sends requests to the backend and renders responses.</w:t>
      </w:r>
    </w:p>
    <w:p w14:paraId="17F3DA20" w14:textId="77777777" w:rsidR="00875B36" w:rsidRPr="00875B36" w:rsidRDefault="00875B36" w:rsidP="00875B36">
      <w:pPr>
        <w:numPr>
          <w:ilvl w:val="0"/>
          <w:numId w:val="21"/>
        </w:numPr>
        <w:rPr>
          <w:lang w:val="en-DE"/>
        </w:rPr>
      </w:pPr>
      <w:r w:rsidRPr="00875B36">
        <w:rPr>
          <w:b/>
          <w:bCs/>
          <w:lang w:val="en-DE"/>
        </w:rPr>
        <w:t>Backend (Flask):</w:t>
      </w:r>
      <w:r w:rsidRPr="00875B36">
        <w:rPr>
          <w:lang w:val="en-DE"/>
        </w:rPr>
        <w:br/>
        <w:t>Handles business logic, API endpoints, PDF processing, querying LLMs, and serving data. It does not handle UI.</w:t>
      </w:r>
    </w:p>
    <w:p w14:paraId="0103BA19" w14:textId="77777777" w:rsidR="00875B36" w:rsidRPr="00875B36" w:rsidRDefault="00875B36" w:rsidP="00875B36">
      <w:pPr>
        <w:numPr>
          <w:ilvl w:val="0"/>
          <w:numId w:val="21"/>
        </w:numPr>
        <w:rPr>
          <w:lang w:val="en-DE"/>
        </w:rPr>
      </w:pPr>
      <w:r w:rsidRPr="00875B36">
        <w:rPr>
          <w:b/>
          <w:bCs/>
          <w:lang w:val="en-DE"/>
        </w:rPr>
        <w:t>Data Layer:</w:t>
      </w:r>
      <w:r w:rsidRPr="00875B36">
        <w:rPr>
          <w:lang w:val="en-DE"/>
        </w:rPr>
        <w:br/>
        <w:t>Manages persistent or temporary data (e.g., uploaded PDFs, extracted content).</w:t>
      </w:r>
    </w:p>
    <w:p w14:paraId="070702F8" w14:textId="77777777" w:rsidR="00875B36" w:rsidRPr="00875B36" w:rsidRDefault="00875B36" w:rsidP="00875B36">
      <w:pPr>
        <w:numPr>
          <w:ilvl w:val="0"/>
          <w:numId w:val="21"/>
        </w:numPr>
        <w:rPr>
          <w:lang w:val="en-DE"/>
        </w:rPr>
      </w:pPr>
      <w:r w:rsidRPr="00875B36">
        <w:rPr>
          <w:b/>
          <w:bCs/>
          <w:lang w:val="en-DE"/>
        </w:rPr>
        <w:t>Middleware:</w:t>
      </w:r>
      <w:r w:rsidRPr="00875B36">
        <w:rPr>
          <w:lang w:val="en-DE"/>
        </w:rPr>
        <w:br/>
        <w:t>Includes cross-cutting concerns like CORS handling, error handling, and security layers that apply uniformly across API endpoints.</w:t>
      </w:r>
    </w:p>
    <w:p w14:paraId="33099E5F" w14:textId="77777777" w:rsidR="00875B36" w:rsidRPr="00875B36" w:rsidRDefault="00875B36" w:rsidP="00875B36">
      <w:pPr>
        <w:rPr>
          <w:b/>
          <w:bCs/>
          <w:lang w:val="en-DE"/>
        </w:rPr>
      </w:pPr>
      <w:r w:rsidRPr="00875B36">
        <w:rPr>
          <w:b/>
          <w:bCs/>
          <w:lang w:val="en-DE"/>
        </w:rPr>
        <w:t>Modularity and Maintainability</w:t>
      </w:r>
    </w:p>
    <w:p w14:paraId="130D757B" w14:textId="77777777" w:rsidR="00875B36" w:rsidRPr="00875B36" w:rsidRDefault="00875B36" w:rsidP="00875B36">
      <w:pPr>
        <w:numPr>
          <w:ilvl w:val="0"/>
          <w:numId w:val="22"/>
        </w:numPr>
        <w:rPr>
          <w:lang w:val="en-DE"/>
        </w:rPr>
      </w:pPr>
      <w:r w:rsidRPr="00875B36">
        <w:rPr>
          <w:lang w:val="en-DE"/>
        </w:rPr>
        <w:t>Each component is developed, tested, and deployed independently to simplify maintenance and upgrades.</w:t>
      </w:r>
    </w:p>
    <w:p w14:paraId="06609E38" w14:textId="77777777" w:rsidR="00875B36" w:rsidRPr="00875B36" w:rsidRDefault="00875B36" w:rsidP="00875B36">
      <w:pPr>
        <w:numPr>
          <w:ilvl w:val="0"/>
          <w:numId w:val="22"/>
        </w:numPr>
        <w:rPr>
          <w:lang w:val="en-DE"/>
        </w:rPr>
      </w:pPr>
      <w:r w:rsidRPr="00875B36">
        <w:rPr>
          <w:lang w:val="en-DE"/>
        </w:rPr>
        <w:t>Clear API contracts between frontend and backend enable flexible development.</w:t>
      </w:r>
    </w:p>
    <w:p w14:paraId="43A2761A" w14:textId="77777777" w:rsidR="00875B36" w:rsidRPr="00875B36" w:rsidRDefault="00875B36" w:rsidP="00875B36">
      <w:pPr>
        <w:rPr>
          <w:b/>
          <w:bCs/>
          <w:lang w:val="en-DE"/>
        </w:rPr>
      </w:pPr>
      <w:r w:rsidRPr="00875B36">
        <w:rPr>
          <w:b/>
          <w:bCs/>
          <w:lang w:val="en-DE"/>
        </w:rPr>
        <w:t>Scalability and Performance</w:t>
      </w:r>
    </w:p>
    <w:p w14:paraId="4A99A048" w14:textId="77777777" w:rsidR="00875B36" w:rsidRPr="00875B36" w:rsidRDefault="00875B36" w:rsidP="00875B36">
      <w:pPr>
        <w:numPr>
          <w:ilvl w:val="0"/>
          <w:numId w:val="23"/>
        </w:numPr>
        <w:rPr>
          <w:lang w:val="en-DE"/>
        </w:rPr>
      </w:pPr>
      <w:proofErr w:type="spellStart"/>
      <w:r w:rsidRPr="00875B36">
        <w:rPr>
          <w:lang w:val="en-DE"/>
        </w:rPr>
        <w:t>Dockerized</w:t>
      </w:r>
      <w:proofErr w:type="spellEnd"/>
      <w:r w:rsidRPr="00875B36">
        <w:rPr>
          <w:lang w:val="en-DE"/>
        </w:rPr>
        <w:t xml:space="preserve"> services for easy scaling and deployment.</w:t>
      </w:r>
    </w:p>
    <w:p w14:paraId="02A6C606" w14:textId="77777777" w:rsidR="00875B36" w:rsidRPr="00875B36" w:rsidRDefault="00875B36" w:rsidP="00875B36">
      <w:pPr>
        <w:numPr>
          <w:ilvl w:val="0"/>
          <w:numId w:val="23"/>
        </w:numPr>
        <w:rPr>
          <w:lang w:val="en-DE"/>
        </w:rPr>
      </w:pPr>
      <w:r w:rsidRPr="00875B36">
        <w:rPr>
          <w:lang w:val="en-DE"/>
        </w:rPr>
        <w:t>Backend designed to handle asynchronous requests for PDF processing and querying.</w:t>
      </w:r>
    </w:p>
    <w:p w14:paraId="53077BD1" w14:textId="77777777" w:rsidR="00875B36" w:rsidRPr="00875B36" w:rsidRDefault="00875B36" w:rsidP="00875B36">
      <w:pPr>
        <w:rPr>
          <w:lang w:val="en-DE"/>
        </w:rPr>
      </w:pPr>
      <w:r w:rsidRPr="00875B36">
        <w:rPr>
          <w:lang w:val="en-DE"/>
        </w:rPr>
        <w:pict w14:anchorId="3405558A">
          <v:rect id="_x0000_i1103" style="width:0;height:1.5pt" o:hralign="center" o:hrstd="t" o:hr="t" fillcolor="#a0a0a0" stroked="f"/>
        </w:pict>
      </w:r>
    </w:p>
    <w:p w14:paraId="6125DE23" w14:textId="77777777" w:rsidR="00875B36" w:rsidRPr="00875B36" w:rsidRDefault="00875B36" w:rsidP="00875B36">
      <w:pPr>
        <w:rPr>
          <w:b/>
          <w:bCs/>
          <w:lang w:val="en-DE"/>
        </w:rPr>
      </w:pPr>
      <w:r w:rsidRPr="00875B36">
        <w:rPr>
          <w:b/>
          <w:bCs/>
          <w:lang w:val="en-DE"/>
        </w:rPr>
        <w:t>2. Cross-Origin Resource Sharing (CORS)</w:t>
      </w:r>
    </w:p>
    <w:p w14:paraId="04C7D410" w14:textId="77777777" w:rsidR="00875B36" w:rsidRPr="00875B36" w:rsidRDefault="00875B36" w:rsidP="00875B36">
      <w:pPr>
        <w:rPr>
          <w:b/>
          <w:bCs/>
          <w:lang w:val="en-DE"/>
        </w:rPr>
      </w:pPr>
      <w:r w:rsidRPr="00875B36">
        <w:rPr>
          <w:b/>
          <w:bCs/>
          <w:lang w:val="en-DE"/>
        </w:rPr>
        <w:t>Overview</w:t>
      </w:r>
    </w:p>
    <w:p w14:paraId="011F1A25" w14:textId="77777777" w:rsidR="00875B36" w:rsidRPr="00875B36" w:rsidRDefault="00875B36" w:rsidP="00875B36">
      <w:pPr>
        <w:numPr>
          <w:ilvl w:val="0"/>
          <w:numId w:val="24"/>
        </w:numPr>
        <w:rPr>
          <w:lang w:val="en-DE"/>
        </w:rPr>
      </w:pPr>
      <w:r w:rsidRPr="00875B36">
        <w:rPr>
          <w:lang w:val="en-DE"/>
        </w:rPr>
        <w:lastRenderedPageBreak/>
        <w:t xml:space="preserve">Browsers enforce a </w:t>
      </w:r>
      <w:r w:rsidRPr="00875B36">
        <w:rPr>
          <w:b/>
          <w:bCs/>
          <w:lang w:val="en-DE"/>
        </w:rPr>
        <w:t>same-origin policy</w:t>
      </w:r>
      <w:r w:rsidRPr="00875B36">
        <w:rPr>
          <w:lang w:val="en-DE"/>
        </w:rPr>
        <w:t xml:space="preserve"> preventing frontend code from making API calls to a different domain or port for security.</w:t>
      </w:r>
    </w:p>
    <w:p w14:paraId="213AB6FD" w14:textId="77777777" w:rsidR="00875B36" w:rsidRPr="00875B36" w:rsidRDefault="00875B36" w:rsidP="00875B36">
      <w:pPr>
        <w:numPr>
          <w:ilvl w:val="0"/>
          <w:numId w:val="24"/>
        </w:numPr>
        <w:rPr>
          <w:lang w:val="en-DE"/>
        </w:rPr>
      </w:pPr>
      <w:r w:rsidRPr="00875B36">
        <w:rPr>
          <w:lang w:val="en-DE"/>
        </w:rPr>
        <w:t xml:space="preserve">Since frontend (localhost:3000) and backend (localhost:5000) run on different ports (different origins), </w:t>
      </w:r>
      <w:r w:rsidRPr="00875B36">
        <w:rPr>
          <w:b/>
          <w:bCs/>
          <w:lang w:val="en-DE"/>
        </w:rPr>
        <w:t>CORS headers</w:t>
      </w:r>
      <w:r w:rsidRPr="00875B36">
        <w:rPr>
          <w:lang w:val="en-DE"/>
        </w:rPr>
        <w:t xml:space="preserve"> must be configured to allow requests.</w:t>
      </w:r>
    </w:p>
    <w:p w14:paraId="648ACE91" w14:textId="77777777" w:rsidR="00875B36" w:rsidRPr="00875B36" w:rsidRDefault="00875B36" w:rsidP="00875B36">
      <w:pPr>
        <w:rPr>
          <w:b/>
          <w:bCs/>
          <w:lang w:val="en-DE"/>
        </w:rPr>
      </w:pPr>
      <w:r w:rsidRPr="00875B36">
        <w:rPr>
          <w:b/>
          <w:bCs/>
          <w:lang w:val="en-DE"/>
        </w:rPr>
        <w:t>Implementation in Backend</w:t>
      </w:r>
    </w:p>
    <w:p w14:paraId="3C238108" w14:textId="77777777" w:rsidR="00875B36" w:rsidRPr="00875B36" w:rsidRDefault="00875B36" w:rsidP="00875B36">
      <w:pPr>
        <w:numPr>
          <w:ilvl w:val="0"/>
          <w:numId w:val="25"/>
        </w:numPr>
        <w:rPr>
          <w:lang w:val="en-DE"/>
        </w:rPr>
      </w:pPr>
      <w:r w:rsidRPr="00875B36">
        <w:rPr>
          <w:lang w:val="en-DE"/>
        </w:rPr>
        <w:t xml:space="preserve">The Flask backend uses the </w:t>
      </w:r>
      <w:r w:rsidRPr="00875B36">
        <w:rPr>
          <w:b/>
          <w:bCs/>
          <w:lang w:val="en-DE"/>
        </w:rPr>
        <w:t>flask-</w:t>
      </w:r>
      <w:proofErr w:type="spellStart"/>
      <w:r w:rsidRPr="00875B36">
        <w:rPr>
          <w:b/>
          <w:bCs/>
          <w:lang w:val="en-DE"/>
        </w:rPr>
        <w:t>cors</w:t>
      </w:r>
      <w:proofErr w:type="spellEnd"/>
      <w:r w:rsidRPr="00875B36">
        <w:rPr>
          <w:lang w:val="en-DE"/>
        </w:rPr>
        <w:t xml:space="preserve"> middleware to allow cross-origin requests from the frontend.</w:t>
      </w:r>
    </w:p>
    <w:p w14:paraId="3919E4BA" w14:textId="77777777" w:rsidR="00875B36" w:rsidRPr="00875B36" w:rsidRDefault="00875B36" w:rsidP="00875B36">
      <w:pPr>
        <w:numPr>
          <w:ilvl w:val="0"/>
          <w:numId w:val="25"/>
        </w:numPr>
        <w:rPr>
          <w:lang w:val="en-DE"/>
        </w:rPr>
      </w:pPr>
      <w:r w:rsidRPr="00875B36">
        <w:rPr>
          <w:lang w:val="en-DE"/>
        </w:rPr>
        <w:t>Example configuration:</w:t>
      </w:r>
    </w:p>
    <w:p w14:paraId="31687EB9" w14:textId="77777777" w:rsidR="00875B36" w:rsidRPr="00875B36" w:rsidRDefault="00875B36" w:rsidP="00875B36">
      <w:pPr>
        <w:rPr>
          <w:lang w:val="en-DE"/>
        </w:rPr>
      </w:pPr>
      <w:r w:rsidRPr="00875B36">
        <w:rPr>
          <w:lang w:val="en-DE"/>
        </w:rPr>
        <w:t>python</w:t>
      </w:r>
    </w:p>
    <w:p w14:paraId="10D2602B" w14:textId="77777777" w:rsidR="00875B36" w:rsidRPr="00875B36" w:rsidRDefault="00875B36" w:rsidP="00875B36">
      <w:pPr>
        <w:rPr>
          <w:lang w:val="en-DE"/>
        </w:rPr>
      </w:pPr>
      <w:proofErr w:type="spellStart"/>
      <w:r w:rsidRPr="00875B36">
        <w:rPr>
          <w:lang w:val="en-DE"/>
        </w:rPr>
        <w:t>CopyEdit</w:t>
      </w:r>
      <w:proofErr w:type="spellEnd"/>
    </w:p>
    <w:p w14:paraId="71C006BE" w14:textId="77777777" w:rsidR="00875B36" w:rsidRPr="00875B36" w:rsidRDefault="00875B36" w:rsidP="00875B36">
      <w:pPr>
        <w:rPr>
          <w:lang w:val="en-DE"/>
        </w:rPr>
      </w:pPr>
      <w:r w:rsidRPr="00875B36">
        <w:rPr>
          <w:lang w:val="en-DE"/>
        </w:rPr>
        <w:t>from flask import Flask</w:t>
      </w:r>
    </w:p>
    <w:p w14:paraId="6ECF9EE8" w14:textId="77777777" w:rsidR="00875B36" w:rsidRPr="00875B36" w:rsidRDefault="00875B36" w:rsidP="00875B36">
      <w:pPr>
        <w:rPr>
          <w:lang w:val="en-DE"/>
        </w:rPr>
      </w:pPr>
      <w:r w:rsidRPr="00875B36">
        <w:rPr>
          <w:lang w:val="en-DE"/>
        </w:rPr>
        <w:t xml:space="preserve">from </w:t>
      </w:r>
      <w:proofErr w:type="spellStart"/>
      <w:r w:rsidRPr="00875B36">
        <w:rPr>
          <w:lang w:val="en-DE"/>
        </w:rPr>
        <w:t>flask_cors</w:t>
      </w:r>
      <w:proofErr w:type="spellEnd"/>
      <w:r w:rsidRPr="00875B36">
        <w:rPr>
          <w:lang w:val="en-DE"/>
        </w:rPr>
        <w:t xml:space="preserve"> import CORS</w:t>
      </w:r>
    </w:p>
    <w:p w14:paraId="2E101C19" w14:textId="77777777" w:rsidR="00875B36" w:rsidRPr="00875B36" w:rsidRDefault="00875B36" w:rsidP="00875B36">
      <w:pPr>
        <w:rPr>
          <w:lang w:val="en-DE"/>
        </w:rPr>
      </w:pPr>
    </w:p>
    <w:p w14:paraId="3B12C1A0" w14:textId="77777777" w:rsidR="00875B36" w:rsidRPr="00875B36" w:rsidRDefault="00875B36" w:rsidP="00875B36">
      <w:pPr>
        <w:rPr>
          <w:lang w:val="en-DE"/>
        </w:rPr>
      </w:pPr>
      <w:r w:rsidRPr="00875B36">
        <w:rPr>
          <w:lang w:val="en-DE"/>
        </w:rPr>
        <w:t>app = Flask(__name__)</w:t>
      </w:r>
    </w:p>
    <w:p w14:paraId="599AE918" w14:textId="77777777" w:rsidR="00875B36" w:rsidRPr="00875B36" w:rsidRDefault="00875B36" w:rsidP="00875B36">
      <w:pPr>
        <w:rPr>
          <w:lang w:val="en-DE"/>
        </w:rPr>
      </w:pPr>
      <w:proofErr w:type="gramStart"/>
      <w:r w:rsidRPr="00875B36">
        <w:rPr>
          <w:lang w:val="en-DE"/>
        </w:rPr>
        <w:t>CORS(</w:t>
      </w:r>
      <w:proofErr w:type="gramEnd"/>
      <w:r w:rsidRPr="00875B36">
        <w:rPr>
          <w:lang w:val="en-DE"/>
        </w:rPr>
        <w:t>app, origins=["http://localhost:3000"</w:t>
      </w:r>
      <w:proofErr w:type="gramStart"/>
      <w:r w:rsidRPr="00875B36">
        <w:rPr>
          <w:lang w:val="en-DE"/>
        </w:rPr>
        <w:t>])  #</w:t>
      </w:r>
      <w:proofErr w:type="gramEnd"/>
      <w:r w:rsidRPr="00875B36">
        <w:rPr>
          <w:lang w:val="en-DE"/>
        </w:rPr>
        <w:t xml:space="preserve"> Only allow frontend origin</w:t>
      </w:r>
    </w:p>
    <w:p w14:paraId="26ED32FC" w14:textId="77777777" w:rsidR="00875B36" w:rsidRPr="00875B36" w:rsidRDefault="00875B36" w:rsidP="00875B36">
      <w:pPr>
        <w:numPr>
          <w:ilvl w:val="0"/>
          <w:numId w:val="26"/>
        </w:numPr>
        <w:rPr>
          <w:lang w:val="en-DE"/>
        </w:rPr>
      </w:pPr>
      <w:r w:rsidRPr="00875B36">
        <w:rPr>
          <w:lang w:val="en-DE"/>
        </w:rPr>
        <w:t>This setup adds appropriate Access-Control-Allow-Origin headers in HTTP responses, enabling browsers to allow frontend API calls.</w:t>
      </w:r>
    </w:p>
    <w:p w14:paraId="74C9AB49" w14:textId="77777777" w:rsidR="00875B36" w:rsidRPr="00875B36" w:rsidRDefault="00875B36" w:rsidP="00875B36">
      <w:pPr>
        <w:rPr>
          <w:b/>
          <w:bCs/>
          <w:lang w:val="en-DE"/>
        </w:rPr>
      </w:pPr>
      <w:r w:rsidRPr="00875B36">
        <w:rPr>
          <w:b/>
          <w:bCs/>
          <w:lang w:val="en-DE"/>
        </w:rPr>
        <w:t>Security Implications</w:t>
      </w:r>
    </w:p>
    <w:p w14:paraId="77BD0321" w14:textId="77777777" w:rsidR="00875B36" w:rsidRPr="00875B36" w:rsidRDefault="00875B36" w:rsidP="00875B36">
      <w:pPr>
        <w:numPr>
          <w:ilvl w:val="0"/>
          <w:numId w:val="27"/>
        </w:numPr>
        <w:rPr>
          <w:lang w:val="en-DE"/>
        </w:rPr>
      </w:pPr>
      <w:r w:rsidRPr="00875B36">
        <w:rPr>
          <w:lang w:val="en-DE"/>
        </w:rPr>
        <w:t>Enables legitimate frontend-backend communication while preventing unauthorized cross-site requests.</w:t>
      </w:r>
    </w:p>
    <w:p w14:paraId="292E13AF" w14:textId="77777777" w:rsidR="00875B36" w:rsidRPr="00875B36" w:rsidRDefault="00875B36" w:rsidP="00875B36">
      <w:pPr>
        <w:numPr>
          <w:ilvl w:val="0"/>
          <w:numId w:val="27"/>
        </w:numPr>
        <w:rPr>
          <w:lang w:val="en-DE"/>
        </w:rPr>
      </w:pPr>
      <w:r w:rsidRPr="00875B36">
        <w:rPr>
          <w:lang w:val="en-DE"/>
        </w:rPr>
        <w:t xml:space="preserve">Helps prevent attacks like </w:t>
      </w:r>
      <w:r w:rsidRPr="00875B36">
        <w:rPr>
          <w:b/>
          <w:bCs/>
          <w:lang w:val="en-DE"/>
        </w:rPr>
        <w:t>Cross-Site Request Forgery (CSRF)</w:t>
      </w:r>
      <w:r w:rsidRPr="00875B36">
        <w:rPr>
          <w:lang w:val="en-DE"/>
        </w:rPr>
        <w:t xml:space="preserve"> by controlling allowed origins.</w:t>
      </w:r>
    </w:p>
    <w:p w14:paraId="67B5DC71" w14:textId="77777777" w:rsidR="00875B36" w:rsidRPr="00875B36" w:rsidRDefault="00875B36" w:rsidP="00875B36">
      <w:pPr>
        <w:numPr>
          <w:ilvl w:val="0"/>
          <w:numId w:val="27"/>
        </w:numPr>
        <w:rPr>
          <w:lang w:val="en-DE"/>
        </w:rPr>
      </w:pPr>
      <w:r w:rsidRPr="00875B36">
        <w:rPr>
          <w:lang w:val="en-DE"/>
        </w:rPr>
        <w:t xml:space="preserve">Should be configured with </w:t>
      </w:r>
      <w:r w:rsidRPr="00875B36">
        <w:rPr>
          <w:b/>
          <w:bCs/>
          <w:lang w:val="en-DE"/>
        </w:rPr>
        <w:t>strict origin whitelisting</w:t>
      </w:r>
      <w:r w:rsidRPr="00875B36">
        <w:rPr>
          <w:lang w:val="en-DE"/>
        </w:rPr>
        <w:t xml:space="preserve"> in production.</w:t>
      </w:r>
    </w:p>
    <w:p w14:paraId="5CED11B2" w14:textId="100468BB" w:rsidR="00BA58D7" w:rsidRPr="00875B36" w:rsidRDefault="00BA58D7">
      <w:pPr>
        <w:rPr>
          <w:lang w:val="en-DE"/>
        </w:rPr>
      </w:pPr>
    </w:p>
    <w:sectPr w:rsidR="00BA58D7" w:rsidRPr="00875B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9A6E1E"/>
    <w:multiLevelType w:val="multilevel"/>
    <w:tmpl w:val="8CAE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5C3729"/>
    <w:multiLevelType w:val="multilevel"/>
    <w:tmpl w:val="B2BC6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2B36D6"/>
    <w:multiLevelType w:val="multilevel"/>
    <w:tmpl w:val="C3DE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5B5C5C"/>
    <w:multiLevelType w:val="multilevel"/>
    <w:tmpl w:val="0B2A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643900"/>
    <w:multiLevelType w:val="multilevel"/>
    <w:tmpl w:val="C420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05721"/>
    <w:multiLevelType w:val="multilevel"/>
    <w:tmpl w:val="8F7A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294A9C"/>
    <w:multiLevelType w:val="multilevel"/>
    <w:tmpl w:val="23FE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2B581B"/>
    <w:multiLevelType w:val="multilevel"/>
    <w:tmpl w:val="9386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ED4C82"/>
    <w:multiLevelType w:val="multilevel"/>
    <w:tmpl w:val="AF6A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1D1EB9"/>
    <w:multiLevelType w:val="multilevel"/>
    <w:tmpl w:val="90D8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DC0616"/>
    <w:multiLevelType w:val="multilevel"/>
    <w:tmpl w:val="642C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9F2A92"/>
    <w:multiLevelType w:val="multilevel"/>
    <w:tmpl w:val="CB9C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BB4FED"/>
    <w:multiLevelType w:val="multilevel"/>
    <w:tmpl w:val="EB60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A620CB"/>
    <w:multiLevelType w:val="multilevel"/>
    <w:tmpl w:val="7A5E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C419C7"/>
    <w:multiLevelType w:val="multilevel"/>
    <w:tmpl w:val="485E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E0571E"/>
    <w:multiLevelType w:val="multilevel"/>
    <w:tmpl w:val="E570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CA164F"/>
    <w:multiLevelType w:val="multilevel"/>
    <w:tmpl w:val="F94E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CA6CDA"/>
    <w:multiLevelType w:val="multilevel"/>
    <w:tmpl w:val="54A2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387595">
    <w:abstractNumId w:val="8"/>
  </w:num>
  <w:num w:numId="2" w16cid:durableId="1578126601">
    <w:abstractNumId w:val="6"/>
  </w:num>
  <w:num w:numId="3" w16cid:durableId="1844010138">
    <w:abstractNumId w:val="5"/>
  </w:num>
  <w:num w:numId="4" w16cid:durableId="921065309">
    <w:abstractNumId w:val="4"/>
  </w:num>
  <w:num w:numId="5" w16cid:durableId="805201344">
    <w:abstractNumId w:val="7"/>
  </w:num>
  <w:num w:numId="6" w16cid:durableId="1191408662">
    <w:abstractNumId w:val="3"/>
  </w:num>
  <w:num w:numId="7" w16cid:durableId="809908077">
    <w:abstractNumId w:val="2"/>
  </w:num>
  <w:num w:numId="8" w16cid:durableId="580218706">
    <w:abstractNumId w:val="1"/>
  </w:num>
  <w:num w:numId="9" w16cid:durableId="1879121618">
    <w:abstractNumId w:val="0"/>
  </w:num>
  <w:num w:numId="10" w16cid:durableId="12462223">
    <w:abstractNumId w:val="11"/>
  </w:num>
  <w:num w:numId="11" w16cid:durableId="2101950617">
    <w:abstractNumId w:val="26"/>
  </w:num>
  <w:num w:numId="12" w16cid:durableId="970407338">
    <w:abstractNumId w:val="9"/>
  </w:num>
  <w:num w:numId="13" w16cid:durableId="1667054170">
    <w:abstractNumId w:val="21"/>
  </w:num>
  <w:num w:numId="14" w16cid:durableId="1544099902">
    <w:abstractNumId w:val="22"/>
  </w:num>
  <w:num w:numId="15" w16cid:durableId="38820978">
    <w:abstractNumId w:val="10"/>
  </w:num>
  <w:num w:numId="16" w16cid:durableId="738553337">
    <w:abstractNumId w:val="20"/>
  </w:num>
  <w:num w:numId="17" w16cid:durableId="1928155570">
    <w:abstractNumId w:val="18"/>
  </w:num>
  <w:num w:numId="18" w16cid:durableId="1179807336">
    <w:abstractNumId w:val="19"/>
  </w:num>
  <w:num w:numId="19" w16cid:durableId="1741904603">
    <w:abstractNumId w:val="25"/>
  </w:num>
  <w:num w:numId="20" w16cid:durableId="1377505727">
    <w:abstractNumId w:val="23"/>
  </w:num>
  <w:num w:numId="21" w16cid:durableId="361906391">
    <w:abstractNumId w:val="24"/>
  </w:num>
  <w:num w:numId="22" w16cid:durableId="117183256">
    <w:abstractNumId w:val="14"/>
  </w:num>
  <w:num w:numId="23" w16cid:durableId="668823960">
    <w:abstractNumId w:val="15"/>
  </w:num>
  <w:num w:numId="24" w16cid:durableId="844173673">
    <w:abstractNumId w:val="13"/>
  </w:num>
  <w:num w:numId="25" w16cid:durableId="447315228">
    <w:abstractNumId w:val="12"/>
  </w:num>
  <w:num w:numId="26" w16cid:durableId="1603420665">
    <w:abstractNumId w:val="17"/>
  </w:num>
  <w:num w:numId="27" w16cid:durableId="15488359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5B36"/>
    <w:rsid w:val="00A31E84"/>
    <w:rsid w:val="00AA1D8D"/>
    <w:rsid w:val="00B47730"/>
    <w:rsid w:val="00BA58D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B7A726"/>
  <w14:defaultImageDpi w14:val="300"/>
  <w15:docId w15:val="{DFB35919-4BF7-44BF-975F-57D92EE9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3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2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9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8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8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0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7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 SANJAY PRABHU-170905528</cp:lastModifiedBy>
  <cp:revision>2</cp:revision>
  <dcterms:created xsi:type="dcterms:W3CDTF">2013-12-23T23:15:00Z</dcterms:created>
  <dcterms:modified xsi:type="dcterms:W3CDTF">2025-07-04T00:16:00Z</dcterms:modified>
  <cp:category/>
</cp:coreProperties>
</file>